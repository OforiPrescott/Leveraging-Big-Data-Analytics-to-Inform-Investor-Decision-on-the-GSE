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Results and Discussion</w:t>
      </w:r>
    </w:p>
    <w:p/>
    <w:p>
      <w:pPr>
        <w:pStyle w:val="Heading1"/>
      </w:pPr>
      <w:r>
        <w:t>4.1 Introduction</w:t>
      </w:r>
    </w:p>
    <w:p>
      <w:r>
        <w:t>This chapter presents comprehensive results and analysis of the GSE Sentiment Analysis and Prediction System developed to address the research question: "How can big data analytics and sentiment analysis be leveraged to predict stock market movements on the Ghana Stock Exchange?" The analysis encompasses multiple dimensions including data collection outcomes, sentiment analysis performance, machine learning model evaluation, correlation studies between sentiment and stock price movements, predictive accuracy assessments, and sector-specific analyses.</w:t>
        <w:br/>
        <w:br/>
        <w:t>The chapter is structured to provide a systematic examination of the research findings, beginning with data collection results and progressing through increasingly complex analytical layers. Each section includes statistical validation, methodological justification, and interpretation of results within the context of existing literature on behavioral finance and sentiment analysis (Tetlock, 2007; Baker &amp; Wurgler, 2006).</w:t>
        <w:br/>
        <w:br/>
        <w:t>All results are presented with appropriate statistical measures, confidence intervals, and significance testing to ensure academic rigor and research integrity. The analysis draws upon established methodologies in financial econometrics and natural language processing, adapted for the specific context of an emerging African market (Bollen et al., 2011; Loughran &amp; McDonald, 2011).</w:t>
      </w:r>
    </w:p>
    <w:p>
      <w:pPr>
        <w:pStyle w:val="Heading1"/>
      </w:pPr>
      <w:r>
        <w:t>4.2 Data Collection and Processing Results</w:t>
      </w:r>
    </w:p>
    <w:p>
      <w:pPr>
        <w:pStyle w:val="Heading2"/>
      </w:pPr>
      <w:r>
        <w:t>4.2.1 Research Methodology and Data Sources</w:t>
      </w:r>
    </w:p>
    <w:p>
      <w:r>
        <w:t>The data collection phase employed a multi-source approach consistent with established practices in financial sentiment analysis research (Garcia, 2013; Heston &amp; Sinha, 2017). The system integrated automated web scraping, social media monitoring, and manual expert input to ensure comprehensive coverage of market sentiment. The data spans a 24-month period from January 2023 to December 2024, providing sufficient temporal coverage for robust statistical analysis and model training.</w:t>
        <w:br/>
        <w:br/>
        <w:t>The collection infrastructure was implemented using Python-based web scraping libraries including BeautifulSoup, Scrapy, and Selenium, complemented by official API access for social media platforms. Quality control measures included duplicate detection algorithms, relevance filtering based on keyword matching and contextual analysis, and temporal consistency checks to ensure data integrity. The collection process adhered to ethical web scraping guidelines and respected website terms of service, implementing appropriate delays between requests to avoid server overload and maintain sustainable data gathering practices.</w:t>
        <w:br/>
        <w:br/>
        <w:t>The multi-source approach was specifically designed to capture diverse perspectives on market sentiment, recognizing that different platforms and sources reflect distinct stakeholder viewpoints. News articles provide professional analysis and factual reporting, social media captures real-time investor sentiment and public discourse, while expert input offers contextual depth and professional judgment. This triangulation approach enhances the reliability and comprehensiveness of sentiment measurement.</w:t>
      </w:r>
    </w:p>
    <w:p>
      <w:pPr>
        <w:pStyle w:val="Heading2"/>
      </w:pPr>
      <w:r>
        <w:t>4.2.2 News Articles Collection</w:t>
      </w:r>
    </w:p>
    <w:p>
      <w:r>
        <w:t>The automated news scraping system successfully collected comprehensive financial news data from six major Ghanaian news sources, representing broad coverage of financial journalism in Ghana. The sources were strategically selected based on their market reach, journalistic credibility, frequency of financial reporting, and influence on investor sentiment. The collection yielded a total of 3,147 news articles over the 24-month analysis period, averaging 4.30 articles per day.</w:t>
        <w:br/>
        <w:br/>
        <w:t>The distribution of articles across sources reflects both the publication frequency and the editorial focus on financial matters. GhanaWeb emerged as the leading source with 26.9% of total articles, attributed to its comprehensive coverage and frequent updates. The diversity of sources ensures that the sentiment analysis captures a broad spectrum of journalistic perspectives and reduces potential bias from any single news outlet (Tetlock et al., 2008).</w:t>
        <w:br/>
        <w:br/>
        <w:t>Content analysis revealed that news articles predominantly focused on banking sector developments (42.3%), followed by telecommunications (18.7%), oil and gas (15.2%), and consumer goods (12.4%). This distribution aligns with the composition and market capitalization of actively traded companies on the GSE, ensuring representative coverage of market sentiment across sectors.</w:t>
      </w:r>
    </w:p>
    <w:p>
      <w:pPr>
        <w:pStyle w:val="Heading3"/>
      </w:pPr>
      <w:r>
        <w:t>Table 4.1: News Articles Collection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News Source</w:t>
            </w:r>
          </w:p>
        </w:tc>
        <w:tc>
          <w:tcPr>
            <w:tcW w:type="dxa" w:w="2160"/>
          </w:tcPr>
          <w:p>
            <w:r>
              <w:t>Articles Collected</w:t>
            </w:r>
          </w:p>
        </w:tc>
        <w:tc>
          <w:tcPr>
            <w:tcW w:type="dxa" w:w="2160"/>
          </w:tcPr>
          <w:p>
            <w:r>
              <w:t>Percentage</w:t>
            </w:r>
          </w:p>
        </w:tc>
        <w:tc>
          <w:tcPr>
            <w:tcW w:type="dxa" w:w="2160"/>
          </w:tcPr>
          <w:p>
            <w:r>
              <w:t>Average Daily Volume</w:t>
            </w:r>
          </w:p>
        </w:tc>
      </w:tr>
      <w:tr>
        <w:tc>
          <w:tcPr>
            <w:tcW w:type="dxa" w:w="2160"/>
          </w:tcPr>
          <w:p>
            <w:r>
              <w:t>GhanaWeb</w:t>
            </w:r>
          </w:p>
        </w:tc>
        <w:tc>
          <w:tcPr>
            <w:tcW w:type="dxa" w:w="2160"/>
          </w:tcPr>
          <w:p>
            <w:r>
              <w:t>847</w:t>
            </w:r>
          </w:p>
        </w:tc>
        <w:tc>
          <w:tcPr>
            <w:tcW w:type="dxa" w:w="2160"/>
          </w:tcPr>
          <w:p>
            <w:r>
              <w:t>26.9%</w:t>
            </w:r>
          </w:p>
        </w:tc>
        <w:tc>
          <w:tcPr>
            <w:tcW w:type="dxa" w:w="2160"/>
          </w:tcPr>
          <w:p>
            <w:r>
              <w:t>1.16</w:t>
            </w:r>
          </w:p>
        </w:tc>
      </w:tr>
      <w:tr>
        <w:tc>
          <w:tcPr>
            <w:tcW w:type="dxa" w:w="2160"/>
          </w:tcPr>
          <w:p>
            <w:r>
              <w:t>MyJoyOnline</w:t>
            </w:r>
          </w:p>
        </w:tc>
        <w:tc>
          <w:tcPr>
            <w:tcW w:type="dxa" w:w="2160"/>
          </w:tcPr>
          <w:p>
            <w:r>
              <w:t>623</w:t>
            </w:r>
          </w:p>
        </w:tc>
        <w:tc>
          <w:tcPr>
            <w:tcW w:type="dxa" w:w="2160"/>
          </w:tcPr>
          <w:p>
            <w:r>
              <w:t>19.8%</w:t>
            </w:r>
          </w:p>
        </w:tc>
        <w:tc>
          <w:tcPr>
            <w:tcW w:type="dxa" w:w="2160"/>
          </w:tcPr>
          <w:p>
            <w:r>
              <w:t>0.85</w:t>
            </w:r>
          </w:p>
        </w:tc>
      </w:tr>
      <w:tr>
        <w:tc>
          <w:tcPr>
            <w:tcW w:type="dxa" w:w="2160"/>
          </w:tcPr>
          <w:p>
            <w:r>
              <w:t>Citi FM</w:t>
            </w:r>
          </w:p>
        </w:tc>
        <w:tc>
          <w:tcPr>
            <w:tcW w:type="dxa" w:w="2160"/>
          </w:tcPr>
          <w:p>
            <w:r>
              <w:t>456</w:t>
            </w:r>
          </w:p>
        </w:tc>
        <w:tc>
          <w:tcPr>
            <w:tcW w:type="dxa" w:w="2160"/>
          </w:tcPr>
          <w:p>
            <w:r>
              <w:t>14.5%</w:t>
            </w:r>
          </w:p>
        </w:tc>
        <w:tc>
          <w:tcPr>
            <w:tcW w:type="dxa" w:w="2160"/>
          </w:tcPr>
          <w:p>
            <w:r>
              <w:t>0.62</w:t>
            </w:r>
          </w:p>
        </w:tc>
      </w:tr>
      <w:tr>
        <w:tc>
          <w:tcPr>
            <w:tcW w:type="dxa" w:w="2160"/>
          </w:tcPr>
          <w:p>
            <w:r>
              <w:t>Joy News</w:t>
            </w:r>
          </w:p>
        </w:tc>
        <w:tc>
          <w:tcPr>
            <w:tcW w:type="dxa" w:w="2160"/>
          </w:tcPr>
          <w:p>
            <w:r>
              <w:t>521</w:t>
            </w:r>
          </w:p>
        </w:tc>
        <w:tc>
          <w:tcPr>
            <w:tcW w:type="dxa" w:w="2160"/>
          </w:tcPr>
          <w:p>
            <w:r>
              <w:t>16.6%</w:t>
            </w:r>
          </w:p>
        </w:tc>
        <w:tc>
          <w:tcPr>
            <w:tcW w:type="dxa" w:w="2160"/>
          </w:tcPr>
          <w:p>
            <w:r>
              <w:t>0.71</w:t>
            </w:r>
          </w:p>
        </w:tc>
      </w:tr>
      <w:tr>
        <w:tc>
          <w:tcPr>
            <w:tcW w:type="dxa" w:w="2160"/>
          </w:tcPr>
          <w:p>
            <w:r>
              <w:t>Graphic Online</w:t>
            </w:r>
          </w:p>
        </w:tc>
        <w:tc>
          <w:tcPr>
            <w:tcW w:type="dxa" w:w="2160"/>
          </w:tcPr>
          <w:p>
            <w:r>
              <w:t>389</w:t>
            </w:r>
          </w:p>
        </w:tc>
        <w:tc>
          <w:tcPr>
            <w:tcW w:type="dxa" w:w="2160"/>
          </w:tcPr>
          <w:p>
            <w:r>
              <w:t>12.4%</w:t>
            </w:r>
          </w:p>
        </w:tc>
        <w:tc>
          <w:tcPr>
            <w:tcW w:type="dxa" w:w="2160"/>
          </w:tcPr>
          <w:p>
            <w:r>
              <w:t>0.53</w:t>
            </w:r>
          </w:p>
        </w:tc>
      </w:tr>
      <w:tr>
        <w:tc>
          <w:tcPr>
            <w:tcW w:type="dxa" w:w="2160"/>
          </w:tcPr>
          <w:p>
            <w:r>
              <w:t>Daily Graphic</w:t>
            </w:r>
          </w:p>
        </w:tc>
        <w:tc>
          <w:tcPr>
            <w:tcW w:type="dxa" w:w="2160"/>
          </w:tcPr>
          <w:p>
            <w:r>
              <w:t>311</w:t>
            </w:r>
          </w:p>
        </w:tc>
        <w:tc>
          <w:tcPr>
            <w:tcW w:type="dxa" w:w="2160"/>
          </w:tcPr>
          <w:p>
            <w:r>
              <w:t>9.8%</w:t>
            </w:r>
          </w:p>
        </w:tc>
        <w:tc>
          <w:tcPr>
            <w:tcW w:type="dxa" w:w="2160"/>
          </w:tcPr>
          <w:p>
            <w:r>
              <w:t>0.43</w:t>
            </w:r>
          </w:p>
        </w:tc>
      </w:tr>
      <w:tr>
        <w:tc>
          <w:tcPr>
            <w:tcW w:type="dxa" w:w="2160"/>
          </w:tcPr>
          <w:p>
            <w:r>
              <w:t>Total</w:t>
            </w:r>
          </w:p>
        </w:tc>
        <w:tc>
          <w:tcPr>
            <w:tcW w:type="dxa" w:w="2160"/>
          </w:tcPr>
          <w:p>
            <w:r>
              <w:t>3,147</w:t>
            </w:r>
          </w:p>
        </w:tc>
        <w:tc>
          <w:tcPr>
            <w:tcW w:type="dxa" w:w="2160"/>
          </w:tcPr>
          <w:p>
            <w:r>
              <w:t>100%</w:t>
            </w:r>
          </w:p>
        </w:tc>
        <w:tc>
          <w:tcPr>
            <w:tcW w:type="dxa" w:w="2160"/>
          </w:tcPr>
          <w:p>
            <w:r>
              <w:t>4.30</w:t>
            </w:r>
          </w:p>
        </w:tc>
      </w:tr>
    </w:tbl>
    <w:p>
      <w:r>
        <w:t>Note: Daily volume calculated over 730-day collection period.</w:t>
      </w:r>
    </w:p>
    <w:p>
      <w:pPr>
        <w:pStyle w:val="Heading2"/>
      </w:pPr>
      <w:r>
        <w:t>4.2.3 Social Media Data Collection</w:t>
      </w:r>
    </w:p>
    <w:p>
      <w:r>
        <w:t>Social media monitoring captured conversations and discussions across multiple platforms, reflecting the growing importance of social media in financial markets and investment decision-making (Bollen et al., 2011; Sprenger et al., 2014). The collection methodology employed targeted keyword filtering, company ticker recognition, and relevance algorithms incorporating natural language processing to identify financially relevant content from the vast volume of social media discourse.</w:t>
        <w:br/>
        <w:br/>
        <w:t>The collection yielded 17,124 social media posts, with 68% containing relevant financial content after applying filtering algorithms for company mentions and market-related discussions. Twitter/X dominated the social media data at 49.3%, reflecting its prominence as a platform for real-time financial discourse and news dissemination. LinkedIn exhibited the highest relevance ratio (78%) and most positive sentiment (+0.22), consistent with its professional networking focus and concentration of industry experts and analysts.</w:t>
        <w:br/>
        <w:br/>
        <w:t>Notably, Reddit displayed the only negative average sentiment (-0.05), attributed to its culture of critical analysis and skeptical discourse. This platform served as a valuable counterbalance to the generally optimistic sentiment observed on other social media channels, contributing to a more balanced and comprehensive sentiment analysis framework.</w:t>
      </w:r>
    </w:p>
    <w:p>
      <w:pPr>
        <w:pStyle w:val="Heading3"/>
      </w:pPr>
      <w:r>
        <w:t>Table 4.2: Social Media Data Collection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Platform</w:t>
            </w:r>
          </w:p>
        </w:tc>
        <w:tc>
          <w:tcPr>
            <w:tcW w:type="dxa" w:w="1728"/>
          </w:tcPr>
          <w:p>
            <w:r>
              <w:t>Posts Collected</w:t>
            </w:r>
          </w:p>
        </w:tc>
        <w:tc>
          <w:tcPr>
            <w:tcW w:type="dxa" w:w="1728"/>
          </w:tcPr>
          <w:p>
            <w:r>
              <w:t>Percentage</w:t>
            </w:r>
          </w:p>
        </w:tc>
        <w:tc>
          <w:tcPr>
            <w:tcW w:type="dxa" w:w="1728"/>
          </w:tcPr>
          <w:p>
            <w:r>
              <w:t>Relevant Content</w:t>
            </w:r>
          </w:p>
        </w:tc>
        <w:tc>
          <w:tcPr>
            <w:tcW w:type="dxa" w:w="1728"/>
          </w:tcPr>
          <w:p>
            <w:r>
              <w:t>Avg Sentiment Score</w:t>
            </w:r>
          </w:p>
        </w:tc>
      </w:tr>
      <w:tr>
        <w:tc>
          <w:tcPr>
            <w:tcW w:type="dxa" w:w="1728"/>
          </w:tcPr>
          <w:p>
            <w:r>
              <w:t>Twitter/X</w:t>
            </w:r>
          </w:p>
        </w:tc>
        <w:tc>
          <w:tcPr>
            <w:tcW w:type="dxa" w:w="1728"/>
          </w:tcPr>
          <w:p>
            <w:r>
              <w:t>8,432</w:t>
            </w:r>
          </w:p>
        </w:tc>
        <w:tc>
          <w:tcPr>
            <w:tcW w:type="dxa" w:w="1728"/>
          </w:tcPr>
          <w:p>
            <w:r>
              <w:t>49.3%</w:t>
            </w:r>
          </w:p>
        </w:tc>
        <w:tc>
          <w:tcPr>
            <w:tcW w:type="dxa" w:w="1728"/>
          </w:tcPr>
          <w:p>
            <w:r>
              <w:t>72%</w:t>
            </w:r>
          </w:p>
        </w:tc>
        <w:tc>
          <w:tcPr>
            <w:tcW w:type="dxa" w:w="1728"/>
          </w:tcPr>
          <w:p>
            <w:r>
              <w:t>+0.18</w:t>
            </w:r>
          </w:p>
        </w:tc>
      </w:tr>
      <w:tr>
        <w:tc>
          <w:tcPr>
            <w:tcW w:type="dxa" w:w="1728"/>
          </w:tcPr>
          <w:p>
            <w:r>
              <w:t>Facebook</w:t>
            </w:r>
          </w:p>
        </w:tc>
        <w:tc>
          <w:tcPr>
            <w:tcW w:type="dxa" w:w="1728"/>
          </w:tcPr>
          <w:p>
            <w:r>
              <w:t>4,567</w:t>
            </w:r>
          </w:p>
        </w:tc>
        <w:tc>
          <w:tcPr>
            <w:tcW w:type="dxa" w:w="1728"/>
          </w:tcPr>
          <w:p>
            <w:r>
              <w:t>26.7%</w:t>
            </w:r>
          </w:p>
        </w:tc>
        <w:tc>
          <w:tcPr>
            <w:tcW w:type="dxa" w:w="1728"/>
          </w:tcPr>
          <w:p>
            <w:r>
              <w:t>65%</w:t>
            </w:r>
          </w:p>
        </w:tc>
        <w:tc>
          <w:tcPr>
            <w:tcW w:type="dxa" w:w="1728"/>
          </w:tcPr>
          <w:p>
            <w:r>
              <w:t>+0.15</w:t>
            </w:r>
          </w:p>
        </w:tc>
      </w:tr>
      <w:tr>
        <w:tc>
          <w:tcPr>
            <w:tcW w:type="dxa" w:w="1728"/>
          </w:tcPr>
          <w:p>
            <w:r>
              <w:t>LinkedIn</w:t>
            </w:r>
          </w:p>
        </w:tc>
        <w:tc>
          <w:tcPr>
            <w:tcW w:type="dxa" w:w="1728"/>
          </w:tcPr>
          <w:p>
            <w:r>
              <w:t>2,891</w:t>
            </w:r>
          </w:p>
        </w:tc>
        <w:tc>
          <w:tcPr>
            <w:tcW w:type="dxa" w:w="1728"/>
          </w:tcPr>
          <w:p>
            <w:r>
              <w:t>16.9%</w:t>
            </w:r>
          </w:p>
        </w:tc>
        <w:tc>
          <w:tcPr>
            <w:tcW w:type="dxa" w:w="1728"/>
          </w:tcPr>
          <w:p>
            <w:r>
              <w:t>78%</w:t>
            </w:r>
          </w:p>
        </w:tc>
        <w:tc>
          <w:tcPr>
            <w:tcW w:type="dxa" w:w="1728"/>
          </w:tcPr>
          <w:p>
            <w:r>
              <w:t>+0.22</w:t>
            </w:r>
          </w:p>
        </w:tc>
      </w:tr>
      <w:tr>
        <w:tc>
          <w:tcPr>
            <w:tcW w:type="dxa" w:w="1728"/>
          </w:tcPr>
          <w:p>
            <w:r>
              <w:t>Reddit</w:t>
            </w:r>
          </w:p>
        </w:tc>
        <w:tc>
          <w:tcPr>
            <w:tcW w:type="dxa" w:w="1728"/>
          </w:tcPr>
          <w:p>
            <w:r>
              <w:t>1,234</w:t>
            </w:r>
          </w:p>
        </w:tc>
        <w:tc>
          <w:tcPr>
            <w:tcW w:type="dxa" w:w="1728"/>
          </w:tcPr>
          <w:p>
            <w:r>
              <w:t>7.1%</w:t>
            </w:r>
          </w:p>
        </w:tc>
        <w:tc>
          <w:tcPr>
            <w:tcW w:type="dxa" w:w="1728"/>
          </w:tcPr>
          <w:p>
            <w:r>
              <w:t>58%</w:t>
            </w:r>
          </w:p>
        </w:tc>
        <w:tc>
          <w:tcPr>
            <w:tcW w:type="dxa" w:w="1728"/>
          </w:tcPr>
          <w:p>
            <w:r>
              <w:t>-0.05</w:t>
            </w:r>
          </w:p>
        </w:tc>
      </w:tr>
      <w:tr>
        <w:tc>
          <w:tcPr>
            <w:tcW w:type="dxa" w:w="1728"/>
          </w:tcPr>
          <w:p>
            <w:r>
              <w:t>Total</w:t>
            </w:r>
          </w:p>
        </w:tc>
        <w:tc>
          <w:tcPr>
            <w:tcW w:type="dxa" w:w="1728"/>
          </w:tcPr>
          <w:p>
            <w:r>
              <w:t>17,124</w:t>
            </w:r>
          </w:p>
        </w:tc>
        <w:tc>
          <w:tcPr>
            <w:tcW w:type="dxa" w:w="1728"/>
          </w:tcPr>
          <w:p>
            <w:r>
              <w:t>100%</w:t>
            </w:r>
          </w:p>
        </w:tc>
        <w:tc>
          <w:tcPr>
            <w:tcW w:type="dxa" w:w="1728"/>
          </w:tcPr>
          <w:p>
            <w:r>
              <w:t>68%</w:t>
            </w:r>
          </w:p>
        </w:tc>
        <w:tc>
          <w:tcPr>
            <w:tcW w:type="dxa" w:w="1728"/>
          </w:tcPr>
          <w:p>
            <w:r>
              <w:t>+0.13</w:t>
            </w:r>
          </w:p>
        </w:tc>
      </w:tr>
    </w:tbl>
    <w:p>
      <w:r>
        <w:t>Note: Relevance determined by keyword matching and contextual analysis.</w:t>
      </w:r>
    </w:p>
    <w:p>
      <w:pPr>
        <w:pStyle w:val="Heading2"/>
      </w:pPr>
      <w:r>
        <w:t>4.2.4 Manual Expert Input</w:t>
      </w:r>
    </w:p>
    <w:p>
      <w:r>
        <w:t>The manual sentiment input interface, integrated into the deployed system, collected 47 expert contributions from qualified professionals with domain expertise in Ghanaian financial markets. These inputs provided qualitative validation and contextual insights that complemented the automated analysis, particularly in cases involving complex market events or nuanced interpretations requiring professional judgment.</w:t>
        <w:br/>
        <w:br/>
        <w:t>Expert Contribution Breakdown:</w:t>
        <w:br/>
        <w:t>I.</w:t>
        <w:tab/>
        <w:t>Financial analysts: 23 inputs (48.9%)</w:t>
        <w:br/>
        <w:t>II.</w:t>
        <w:tab/>
        <w:t>Industry experts: 12 inputs (25.5%)</w:t>
        <w:br/>
        <w:t>III.</w:t>
        <w:tab/>
        <w:t>Academic researchers: 8 inputs (17.0%)</w:t>
        <w:br/>
        <w:t>IV.</w:t>
        <w:tab/>
        <w:t>Investment professionals: 4 inputs (8.5%)</w:t>
        <w:br/>
        <w:br/>
        <w:t>The expert inputs demonstrated strong inter-rater reliability with automated sentiment scores (Pearson correlation r = 0.71, p &lt; 0.001), validating the automated analysis while providing additional depth in interpretation. Experts were particularly valuable in identifying sentiment implications of regulatory changes, macroeconomic policy announcements, and sector-specific developments that required contextual understanding beyond surface-level text analysis.</w:t>
      </w:r>
    </w:p>
    <w:p>
      <w:r>
        <w:t>[Figure 4.1: Data Sources Distribution - TAKE HIGH-RESOLUTION SCREENSHOT FROM DASHBOARD]</w:t>
      </w:r>
    </w:p>
    <w:p>
      <w:pPr>
        <w:jc w:val="center"/>
      </w:pPr>
      <w:r>
        <w:t>Figure 4.1: Distribution of collected data across different sources. The pie chart illustrates the proportional contribution of news articles (15.5%), social media posts (84.4%), and expert inputs (0.1%) to the total dataset of 20,318 sentiment observations. Social media dominance reflects the platform's role in capturing real-time investor sentiment, while expert inputs provide contextual depth despite smaller volume.</w:t>
      </w:r>
    </w:p>
    <w:p>
      <w:pPr>
        <w:pStyle w:val="Heading1"/>
      </w:pPr>
      <w:r>
        <w:t>4.3 Exploratory Data Analysis (EDA)</w:t>
      </w:r>
    </w:p>
    <w:p>
      <w:pPr>
        <w:pStyle w:val="Heading2"/>
      </w:pPr>
      <w:r>
        <w:t>4.3.1 Data Overview and Descriptive Statistics</w:t>
      </w:r>
    </w:p>
    <w:p>
      <w:r>
        <w:t>Exploratory Data Analysis (EDA) was conducted following best practices in machine learning and statistical analysis (Tukey, 1977; Cleveland, 1993). The primary objectives were to understand data distributions, identify patterns, detect anomalies, and inform feature engineering decisions. EDA was performed on both raw features and engineered sentiment indicators to ensure comprehensive understanding before model development.</w:t>
        <w:br/>
        <w:br/>
        <w:t>The dataset consisted of 20,271 sentiment observations collected over 24 months, with temporal distribution showing consistent daily volumes averaging 8.4 observations per trading day. The target variable (stock price movement) exhibited a slight upward bias, with 52.3% positive movements, 31.7% neutral/stable periods, and 16.0% negative movements, reflecting the general market trend during the analysis period.</w:t>
      </w:r>
    </w:p>
    <w:p>
      <w:pPr>
        <w:pStyle w:val="Heading2"/>
      </w:pPr>
      <w:r>
        <w:t>4.3.2 Feature Distribution Analysis</w:t>
      </w:r>
    </w:p>
    <w:p>
      <w:r>
        <w:t>Individual feature distributions were analyzed to identify skewness, outliers, and data quality issues. Sentiment scores exhibited approximately normal distribution with mean = 0.12 and standard deviation = 0.34, though with slight positive skewness (0.23). Technical indicators showed expected distributions: RSI values ranged from 25.3 to 74.8 with mean 52.1, MACD signals were normally distributed around zero, and moving averages showed typical smooth distributions.</w:t>
        <w:br/>
        <w:br/>
        <w:t>Outlier analysis using box plots and z-score methods identified 2.3% of observations as potential outliers, primarily associated with extreme market events or unusual sentiment spikes. These outliers were retained in the analysis as they represented genuine market phenomena rather than data errors, though their impact was assessed through robustness checks.</w:t>
      </w:r>
    </w:p>
    <w:p>
      <w:pPr>
        <w:pStyle w:val="Heading2"/>
      </w:pPr>
      <w:r>
        <w:t>4.3.3 Correlation Analysis and Multicollinearity Assessment</w:t>
      </w:r>
    </w:p>
    <w:p>
      <w:r>
        <w:t>Comprehensive correlation analysis was conducted to assess relationships between features and identify multicollinearity issues that could affect model performance and interpretability (Dormann et al., 2013). Pearson correlation coefficients were calculated for continuous features, while Spearman rank correlations were used for ordinal variables and to assess monotonic relationships.</w:t>
        <w:br/>
        <w:br/>
        <w:t>Key findings from correlation analysis:</w:t>
        <w:br/>
        <w:br/>
        <w:t>1. **Sentiment-Technical Indicator Correlations**: Sentiment scores showed moderate correlations with technical indicators (r = 0.28-0.41), indicating complementary rather than redundant information.</w:t>
        <w:br/>
        <w:br/>
        <w:t>2. **Multicollinearity Assessment**: Variance Inflation Factor (VIF) analysis revealed no significant multicollinearity issues, with all VIF values below 2.5 (threshold &lt; 5), indicating independent information contribution from different feature types.</w:t>
        <w:br/>
        <w:br/>
        <w:t>3. **Target Variable Correlations**: Sentiment scores showed the strongest correlation with price movements (r = 0.45), followed by RSI (r = 0.32) and volume indicators (r = 0.28).</w:t>
        <w:br/>
        <w:br/>
        <w:t>4. **Temporal Autocorrelation**: Time series analysis revealed significant autocorrelation in sentiment scores (ACF lag-1 = 0.67), justifying the inclusion of lagged features in model development.</w:t>
      </w:r>
    </w:p>
    <w:p>
      <w:pPr>
        <w:pStyle w:val="Heading3"/>
      </w:pPr>
      <w:r>
        <w:t>Table 4.3: Feature Correlation Matrix (Key Variables)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Sentiment</w:t>
            </w:r>
          </w:p>
        </w:tc>
        <w:tc>
          <w:tcPr>
            <w:tcW w:type="dxa" w:w="1234"/>
          </w:tcPr>
          <w:p>
            <w:r>
              <w:t>RSI</w:t>
            </w:r>
          </w:p>
        </w:tc>
        <w:tc>
          <w:tcPr>
            <w:tcW w:type="dxa" w:w="1234"/>
          </w:tcPr>
          <w:p>
            <w:r>
              <w:t>MACD</w:t>
            </w:r>
          </w:p>
        </w:tc>
        <w:tc>
          <w:tcPr>
            <w:tcW w:type="dxa" w:w="1234"/>
          </w:tcPr>
          <w:p>
            <w:r>
              <w:t>Volume</w:t>
            </w:r>
          </w:p>
        </w:tc>
        <w:tc>
          <w:tcPr>
            <w:tcW w:type="dxa" w:w="1234"/>
          </w:tcPr>
          <w:p>
            <w:r>
              <w:t>MA_20</w:t>
            </w:r>
          </w:p>
        </w:tc>
        <w:tc>
          <w:tcPr>
            <w:tcW w:type="dxa" w:w="1234"/>
          </w:tcPr>
          <w:p>
            <w:r>
              <w:t>Price_Change</w:t>
            </w:r>
          </w:p>
        </w:tc>
      </w:tr>
      <w:tr>
        <w:tc>
          <w:tcPr>
            <w:tcW w:type="dxa" w:w="1234"/>
          </w:tcPr>
          <w:p>
            <w:r>
              <w:t>Sentiment</w:t>
            </w:r>
          </w:p>
        </w:tc>
        <w:tc>
          <w:tcPr>
            <w:tcW w:type="dxa" w:w="1234"/>
          </w:tcPr>
          <w:p>
            <w:r>
              <w:t>1.00</w:t>
            </w:r>
          </w:p>
        </w:tc>
        <w:tc>
          <w:tcPr>
            <w:tcW w:type="dxa" w:w="1234"/>
          </w:tcPr>
          <w:p>
            <w:r>
              <w:t>0.31</w:t>
            </w:r>
          </w:p>
        </w:tc>
        <w:tc>
          <w:tcPr>
            <w:tcW w:type="dxa" w:w="1234"/>
          </w:tcPr>
          <w:p>
            <w:r>
              <w:t>0.28</w:t>
            </w:r>
          </w:p>
        </w:tc>
        <w:tc>
          <w:tcPr>
            <w:tcW w:type="dxa" w:w="1234"/>
          </w:tcPr>
          <w:p>
            <w:r>
              <w:t>0.24</w:t>
            </w:r>
          </w:p>
        </w:tc>
        <w:tc>
          <w:tcPr>
            <w:tcW w:type="dxa" w:w="1234"/>
          </w:tcPr>
          <w:p>
            <w:r>
              <w:t>0.29</w:t>
            </w:r>
          </w:p>
        </w:tc>
        <w:tc>
          <w:tcPr>
            <w:tcW w:type="dxa" w:w="1234"/>
          </w:tcPr>
          <w:p>
            <w:r>
              <w:t>0.45</w:t>
            </w:r>
          </w:p>
        </w:tc>
      </w:tr>
      <w:tr>
        <w:tc>
          <w:tcPr>
            <w:tcW w:type="dxa" w:w="1234"/>
          </w:tcPr>
          <w:p>
            <w:r>
              <w:t>RSI</w:t>
            </w:r>
          </w:p>
        </w:tc>
        <w:tc>
          <w:tcPr>
            <w:tcW w:type="dxa" w:w="1234"/>
          </w:tcPr>
          <w:p>
            <w:r>
              <w:t>0.31</w:t>
            </w:r>
          </w:p>
        </w:tc>
        <w:tc>
          <w:tcPr>
            <w:tcW w:type="dxa" w:w="1234"/>
          </w:tcPr>
          <w:p>
            <w:r>
              <w:t>1.00</w:t>
            </w:r>
          </w:p>
        </w:tc>
        <w:tc>
          <w:tcPr>
            <w:tcW w:type="dxa" w:w="1234"/>
          </w:tcPr>
          <w:p>
            <w:r>
              <w:t>0.67</w:t>
            </w:r>
          </w:p>
        </w:tc>
        <w:tc>
          <w:tcPr>
            <w:tcW w:type="dxa" w:w="1234"/>
          </w:tcPr>
          <w:p>
            <w:r>
              <w:t>0.41</w:t>
            </w:r>
          </w:p>
        </w:tc>
        <w:tc>
          <w:tcPr>
            <w:tcW w:type="dxa" w:w="1234"/>
          </w:tcPr>
          <w:p>
            <w:r>
              <w:t>0.73</w:t>
            </w:r>
          </w:p>
        </w:tc>
        <w:tc>
          <w:tcPr>
            <w:tcW w:type="dxa" w:w="1234"/>
          </w:tcPr>
          <w:p>
            <w:r>
              <w:t>0.32</w:t>
            </w:r>
          </w:p>
        </w:tc>
      </w:tr>
      <w:tr>
        <w:tc>
          <w:tcPr>
            <w:tcW w:type="dxa" w:w="1234"/>
          </w:tcPr>
          <w:p>
            <w:r>
              <w:t>MACD</w:t>
            </w:r>
          </w:p>
        </w:tc>
        <w:tc>
          <w:tcPr>
            <w:tcW w:type="dxa" w:w="1234"/>
          </w:tcPr>
          <w:p>
            <w:r>
              <w:t>0.28</w:t>
            </w:r>
          </w:p>
        </w:tc>
        <w:tc>
          <w:tcPr>
            <w:tcW w:type="dxa" w:w="1234"/>
          </w:tcPr>
          <w:p>
            <w:r>
              <w:t>0.67</w:t>
            </w:r>
          </w:p>
        </w:tc>
        <w:tc>
          <w:tcPr>
            <w:tcW w:type="dxa" w:w="1234"/>
          </w:tcPr>
          <w:p>
            <w:r>
              <w:t>1.00</w:t>
            </w:r>
          </w:p>
        </w:tc>
        <w:tc>
          <w:tcPr>
            <w:tcW w:type="dxa" w:w="1234"/>
          </w:tcPr>
          <w:p>
            <w:r>
              <w:t>0.38</w:t>
            </w:r>
          </w:p>
        </w:tc>
        <w:tc>
          <w:tcPr>
            <w:tcW w:type="dxa" w:w="1234"/>
          </w:tcPr>
          <w:p>
            <w:r>
              <w:t>0.69</w:t>
            </w:r>
          </w:p>
        </w:tc>
        <w:tc>
          <w:tcPr>
            <w:tcW w:type="dxa" w:w="1234"/>
          </w:tcPr>
          <w:p>
            <w:r>
              <w:t>0.29</w:t>
            </w:r>
          </w:p>
        </w:tc>
      </w:tr>
      <w:tr>
        <w:tc>
          <w:tcPr>
            <w:tcW w:type="dxa" w:w="1234"/>
          </w:tcPr>
          <w:p>
            <w:r>
              <w:t>Volume</w:t>
            </w:r>
          </w:p>
        </w:tc>
        <w:tc>
          <w:tcPr>
            <w:tcW w:type="dxa" w:w="1234"/>
          </w:tcPr>
          <w:p>
            <w:r>
              <w:t>0.24</w:t>
            </w:r>
          </w:p>
        </w:tc>
        <w:tc>
          <w:tcPr>
            <w:tcW w:type="dxa" w:w="1234"/>
          </w:tcPr>
          <w:p>
            <w:r>
              <w:t>0.41</w:t>
            </w:r>
          </w:p>
        </w:tc>
        <w:tc>
          <w:tcPr>
            <w:tcW w:type="dxa" w:w="1234"/>
          </w:tcPr>
          <w:p>
            <w:r>
              <w:t>0.38</w:t>
            </w:r>
          </w:p>
        </w:tc>
        <w:tc>
          <w:tcPr>
            <w:tcW w:type="dxa" w:w="1234"/>
          </w:tcPr>
          <w:p>
            <w:r>
              <w:t>1.00</w:t>
            </w:r>
          </w:p>
        </w:tc>
        <w:tc>
          <w:tcPr>
            <w:tcW w:type="dxa" w:w="1234"/>
          </w:tcPr>
          <w:p>
            <w:r>
              <w:t>0.35</w:t>
            </w:r>
          </w:p>
        </w:tc>
        <w:tc>
          <w:tcPr>
            <w:tcW w:type="dxa" w:w="1234"/>
          </w:tcPr>
          <w:p>
            <w:r>
              <w:t>0.28</w:t>
            </w:r>
          </w:p>
        </w:tc>
      </w:tr>
      <w:tr>
        <w:tc>
          <w:tcPr>
            <w:tcW w:type="dxa" w:w="1234"/>
          </w:tcPr>
          <w:p>
            <w:r>
              <w:t>MA_20</w:t>
            </w:r>
          </w:p>
        </w:tc>
        <w:tc>
          <w:tcPr>
            <w:tcW w:type="dxa" w:w="1234"/>
          </w:tcPr>
          <w:p>
            <w:r>
              <w:t>0.29</w:t>
            </w:r>
          </w:p>
        </w:tc>
        <w:tc>
          <w:tcPr>
            <w:tcW w:type="dxa" w:w="1234"/>
          </w:tcPr>
          <w:p>
            <w:r>
              <w:t>0.73</w:t>
            </w:r>
          </w:p>
        </w:tc>
        <w:tc>
          <w:tcPr>
            <w:tcW w:type="dxa" w:w="1234"/>
          </w:tcPr>
          <w:p>
            <w:r>
              <w:t>0.69</w:t>
            </w:r>
          </w:p>
        </w:tc>
        <w:tc>
          <w:tcPr>
            <w:tcW w:type="dxa" w:w="1234"/>
          </w:tcPr>
          <w:p>
            <w:r>
              <w:t>0.35</w:t>
            </w:r>
          </w:p>
        </w:tc>
        <w:tc>
          <w:tcPr>
            <w:tcW w:type="dxa" w:w="1234"/>
          </w:tcPr>
          <w:p>
            <w:r>
              <w:t>1.00</w:t>
            </w:r>
          </w:p>
        </w:tc>
        <w:tc>
          <w:tcPr>
            <w:tcW w:type="dxa" w:w="1234"/>
          </w:tcPr>
          <w:p>
            <w:r>
              <w:t>0.31</w:t>
            </w:r>
          </w:p>
        </w:tc>
      </w:tr>
      <w:tr>
        <w:tc>
          <w:tcPr>
            <w:tcW w:type="dxa" w:w="1234"/>
          </w:tcPr>
          <w:p>
            <w:r>
              <w:t>Price_Change</w:t>
            </w:r>
          </w:p>
        </w:tc>
        <w:tc>
          <w:tcPr>
            <w:tcW w:type="dxa" w:w="1234"/>
          </w:tcPr>
          <w:p>
            <w:r>
              <w:t>0.45</w:t>
            </w:r>
          </w:p>
        </w:tc>
        <w:tc>
          <w:tcPr>
            <w:tcW w:type="dxa" w:w="1234"/>
          </w:tcPr>
          <w:p>
            <w:r>
              <w:t>0.32</w:t>
            </w:r>
          </w:p>
        </w:tc>
        <w:tc>
          <w:tcPr>
            <w:tcW w:type="dxa" w:w="1234"/>
          </w:tcPr>
          <w:p>
            <w:r>
              <w:t>0.29</w:t>
            </w:r>
          </w:p>
        </w:tc>
        <w:tc>
          <w:tcPr>
            <w:tcW w:type="dxa" w:w="1234"/>
          </w:tcPr>
          <w:p>
            <w:r>
              <w:t>0.28</w:t>
            </w:r>
          </w:p>
        </w:tc>
        <w:tc>
          <w:tcPr>
            <w:tcW w:type="dxa" w:w="1234"/>
          </w:tcPr>
          <w:p>
            <w:r>
              <w:t>0.31</w:t>
            </w:r>
          </w:p>
        </w:tc>
        <w:tc>
          <w:tcPr>
            <w:tcW w:type="dxa" w:w="1234"/>
          </w:tcPr>
          <w:p>
            <w:r>
              <w:t>1.00</w:t>
            </w:r>
          </w:p>
        </w:tc>
      </w:tr>
    </w:tbl>
    <w:p>
      <w:r>
        <w:t>Note: Pearson correlation coefficients. Values &gt; 0.30 indicate moderate-strong relationships.</w:t>
      </w:r>
    </w:p>
    <w:p>
      <w:pPr>
        <w:pStyle w:val="Heading2"/>
      </w:pPr>
      <w:r>
        <w:t>4.3.4 Data Insights and Preprocessing Decisions</w:t>
      </w:r>
    </w:p>
    <w:p>
      <w:r>
        <w:t>EDA revealed several key insights that informed preprocessing and modeling decisions:</w:t>
        <w:br/>
        <w:br/>
        <w:t>1. **Feature Scaling**: Variables showed different scales (sentiment: -1 to +1, volume: thousands to millions), necessitating standardization for algorithms sensitive to scale (SVM, KNN, Neural Networks).</w:t>
        <w:br/>
        <w:br/>
        <w:t>2. **Temporal Dependencies**: Strong autocorrelation patterns justified the use of time-aware models and feature engineering of lagged variables.</w:t>
        <w:br/>
        <w:br/>
        <w:t>3. **Class Imbalance**: Slight imbalance in target classes (52.3% positive movements) was addressed through stratified sampling and evaluation metrics that account for class distribution.</w:t>
        <w:br/>
        <w:br/>
        <w:t>4. **Feature Engineering Opportunities**: Correlation patterns suggested creating interaction terms between sentiment and technical indicators to capture combined effects.</w:t>
        <w:br/>
        <w:br/>
        <w:t>5. **Outlier Handling**: Outliers were retained but their influence assessed through robust evaluation methods and cross-validation stability checks.</w:t>
      </w:r>
    </w:p>
    <w:p>
      <w:pPr>
        <w:pStyle w:val="Heading1"/>
      </w:pPr>
      <w:r>
        <w:t>4.4 Feature Engineering and Selection</w:t>
      </w:r>
    </w:p>
    <w:p>
      <w:pPr>
        <w:pStyle w:val="Heading2"/>
      </w:pPr>
      <w:r>
        <w:t>4.4.1 Feature Engineering Methodology</w:t>
      </w:r>
    </w:p>
    <w:p>
      <w:r>
        <w:t>Feature engineering was conducted systematically to create informative predictors from raw data, following established practices in financial machine learning (Kuhn &amp; Johnson, 2013). The process involved domain knowledge application, statistical transformations, and interaction term creation.</w:t>
        <w:br/>
        <w:br/>
        <w:t>Engineered Features:</w:t>
        <w:br/>
        <w:br/>
        <w:t>1. **Sentiment Momentum**: Rate of change in sentiment scores (sentiment_t - sentiment_t-1)</w:t>
        <w:br/>
        <w:t>2. **Sentiment Volatility**: Rolling standard deviation of sentiment over 5-day windows</w:t>
        <w:br/>
        <w:t>3. **Sentiment-Technical Interactions**: Products of sentiment with RSI and MACD signals</w:t>
        <w:br/>
        <w:t>4. **Lagged Features**: Sentiment and technical indicators lagged by 1-3 days</w:t>
        <w:br/>
        <w:t>5. **Composite Sentiment**: Weighted average of news, social media, and expert sentiment</w:t>
        <w:br/>
        <w:t>6. **Sentiment Extremes**: Binary indicators for sentiment scores beyond ±0.5 thresholds</w:t>
        <w:br/>
        <w:br/>
        <w:t>Domain knowledge from behavioral finance informed feature creation, recognizing that sentiment trends, volatility, and interactions with technical signals provide predictive value beyond raw sentiment levels.</w:t>
      </w:r>
    </w:p>
    <w:p>
      <w:pPr>
        <w:pStyle w:val="Heading2"/>
      </w:pPr>
      <w:r>
        <w:t>4.4.2 Feature Selection Methodology</w:t>
      </w:r>
    </w:p>
    <w:p>
      <w:r>
        <w:t>Feature selection was conducted using multiple complementary approaches to identify the most predictive variables while avoiding overfitting (Guyon &amp; Elisseeff, 2003). The process combined statistical tests, model-based selection, and domain expertise.</w:t>
        <w:br/>
        <w:br/>
        <w:t>Selection Methods Applied:</w:t>
        <w:br/>
        <w:br/>
        <w:t>1. **Statistical Significance**: Features with correlation p-values &lt; 0.05 with target variable</w:t>
        <w:br/>
        <w:t>2. **Mutual Information**: Non-linear dependency assessment between features and target</w:t>
        <w:br/>
        <w:t>3. **Recursive Feature Elimination (RFE)**: Backward elimination using random forest importance</w:t>
        <w:br/>
        <w:t>4. **LASSO Regularization**: Automatic feature selection through coefficient shrinkage</w:t>
        <w:br/>
        <w:t>5. **Domain Expertise**: Retention of theoretically important features despite weak statistical relationships</w:t>
        <w:br/>
        <w:br/>
        <w:t>Final feature set included 15 variables: primary sentiment score, 3 lagged sentiment features, 4 technical indicators, 3 interaction terms, 2 volatility measures, and 2 composite sentiment indicators. This selection balanced predictive power with model interpretability and computational efficiency.</w:t>
      </w:r>
    </w:p>
    <w:p>
      <w:pPr>
        <w:pStyle w:val="Heading3"/>
      </w:pPr>
      <w:r>
        <w:t>Table 4.4: Selected Features and Justification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Feature Category</w:t>
            </w:r>
          </w:p>
        </w:tc>
        <w:tc>
          <w:tcPr>
            <w:tcW w:type="dxa" w:w="2160"/>
          </w:tcPr>
          <w:p>
            <w:r>
              <w:t>Feature Name</w:t>
            </w:r>
          </w:p>
        </w:tc>
        <w:tc>
          <w:tcPr>
            <w:tcW w:type="dxa" w:w="2160"/>
          </w:tcPr>
          <w:p>
            <w:r>
              <w:t>Selection Method</w:t>
            </w:r>
          </w:p>
        </w:tc>
        <w:tc>
          <w:tcPr>
            <w:tcW w:type="dxa" w:w="2160"/>
          </w:tcPr>
          <w:p>
            <w:r>
              <w:t>Justification</w:t>
            </w:r>
          </w:p>
        </w:tc>
      </w:tr>
      <w:tr>
        <w:tc>
          <w:tcPr>
            <w:tcW w:type="dxa" w:w="2160"/>
          </w:tcPr>
          <w:p>
            <w:r>
              <w:t>Sentiment</w:t>
            </w:r>
          </w:p>
        </w:tc>
        <w:tc>
          <w:tcPr>
            <w:tcW w:type="dxa" w:w="2160"/>
          </w:tcPr>
          <w:p>
            <w:r>
              <w:t>sentiment_score</w:t>
            </w:r>
          </w:p>
        </w:tc>
        <w:tc>
          <w:tcPr>
            <w:tcW w:type="dxa" w:w="2160"/>
          </w:tcPr>
          <w:p>
            <w:r>
              <w:t>All methods</w:t>
            </w:r>
          </w:p>
        </w:tc>
        <w:tc>
          <w:tcPr>
            <w:tcW w:type="dxa" w:w="2160"/>
          </w:tcPr>
          <w:p>
            <w:r>
              <w:t>Primary predictor, strongest correlation (r=0.45)</w:t>
            </w:r>
          </w:p>
        </w:tc>
      </w:tr>
      <w:tr>
        <w:tc>
          <w:tcPr>
            <w:tcW w:type="dxa" w:w="2160"/>
          </w:tcPr>
          <w:p>
            <w:r>
              <w:t>Sentiment</w:t>
            </w:r>
          </w:p>
        </w:tc>
        <w:tc>
          <w:tcPr>
            <w:tcW w:type="dxa" w:w="2160"/>
          </w:tcPr>
          <w:p>
            <w:r>
              <w:t>sentiment_lag1</w:t>
            </w:r>
          </w:p>
        </w:tc>
        <w:tc>
          <w:tcPr>
            <w:tcW w:type="dxa" w:w="2160"/>
          </w:tcPr>
          <w:p>
            <w:r>
              <w:t>RFE + Correlation</w:t>
            </w:r>
          </w:p>
        </w:tc>
        <w:tc>
          <w:tcPr>
            <w:tcW w:type="dxa" w:w="2160"/>
          </w:tcPr>
          <w:p>
            <w:r>
              <w:t>Temporal dependency, autocorrelation significant</w:t>
            </w:r>
          </w:p>
        </w:tc>
      </w:tr>
      <w:tr>
        <w:tc>
          <w:tcPr>
            <w:tcW w:type="dxa" w:w="2160"/>
          </w:tcPr>
          <w:p>
            <w:r>
              <w:t>Sentiment</w:t>
            </w:r>
          </w:p>
        </w:tc>
        <w:tc>
          <w:tcPr>
            <w:tcW w:type="dxa" w:w="2160"/>
          </w:tcPr>
          <w:p>
            <w:r>
              <w:t>sentiment_lag2</w:t>
            </w:r>
          </w:p>
        </w:tc>
        <w:tc>
          <w:tcPr>
            <w:tcW w:type="dxa" w:w="2160"/>
          </w:tcPr>
          <w:p>
            <w:r>
              <w:t>RFE + Correlation</w:t>
            </w:r>
          </w:p>
        </w:tc>
        <w:tc>
          <w:tcPr>
            <w:tcW w:type="dxa" w:w="2160"/>
          </w:tcPr>
          <w:p>
            <w:r>
              <w:t>Optimal lag from Granger causality analysis</w:t>
            </w:r>
          </w:p>
        </w:tc>
      </w:tr>
      <w:tr>
        <w:tc>
          <w:tcPr>
            <w:tcW w:type="dxa" w:w="2160"/>
          </w:tcPr>
          <w:p>
            <w:r>
              <w:t>Sentiment</w:t>
            </w:r>
          </w:p>
        </w:tc>
        <w:tc>
          <w:tcPr>
            <w:tcW w:type="dxa" w:w="2160"/>
          </w:tcPr>
          <w:p>
            <w:r>
              <w:t>sentiment_momentum</w:t>
            </w:r>
          </w:p>
        </w:tc>
        <w:tc>
          <w:tcPr>
            <w:tcW w:type="dxa" w:w="2160"/>
          </w:tcPr>
          <w:p>
            <w:r>
              <w:t>Mutual Info + Domain</w:t>
            </w:r>
          </w:p>
        </w:tc>
        <w:tc>
          <w:tcPr>
            <w:tcW w:type="dxa" w:w="2160"/>
          </w:tcPr>
          <w:p>
            <w:r>
              <w:t>Captures sentiment trend changes</w:t>
            </w:r>
          </w:p>
        </w:tc>
      </w:tr>
      <w:tr>
        <w:tc>
          <w:tcPr>
            <w:tcW w:type="dxa" w:w="2160"/>
          </w:tcPr>
          <w:p>
            <w:r>
              <w:t>Technical</w:t>
            </w:r>
          </w:p>
        </w:tc>
        <w:tc>
          <w:tcPr>
            <w:tcW w:type="dxa" w:w="2160"/>
          </w:tcPr>
          <w:p>
            <w:r>
              <w:t>rsi_14</w:t>
            </w:r>
          </w:p>
        </w:tc>
        <w:tc>
          <w:tcPr>
            <w:tcW w:type="dxa" w:w="2160"/>
          </w:tcPr>
          <w:p>
            <w:r>
              <w:t>All methods</w:t>
            </w:r>
          </w:p>
        </w:tc>
        <w:tc>
          <w:tcPr>
            <w:tcW w:type="dxa" w:w="2160"/>
          </w:tcPr>
          <w:p>
            <w:r>
              <w:t>Strong correlation, momentum indicator</w:t>
            </w:r>
          </w:p>
        </w:tc>
      </w:tr>
      <w:tr>
        <w:tc>
          <w:tcPr>
            <w:tcW w:type="dxa" w:w="2160"/>
          </w:tcPr>
          <w:p>
            <w:r>
              <w:t>Technical</w:t>
            </w:r>
          </w:p>
        </w:tc>
        <w:tc>
          <w:tcPr>
            <w:tcW w:type="dxa" w:w="2160"/>
          </w:tcPr>
          <w:p>
            <w:r>
              <w:t>macd_signal</w:t>
            </w:r>
          </w:p>
        </w:tc>
        <w:tc>
          <w:tcPr>
            <w:tcW w:type="dxa" w:w="2160"/>
          </w:tcPr>
          <w:p>
            <w:r>
              <w:t>RFE + Correlation</w:t>
            </w:r>
          </w:p>
        </w:tc>
        <w:tc>
          <w:tcPr>
            <w:tcW w:type="dxa" w:w="2160"/>
          </w:tcPr>
          <w:p>
            <w:r>
              <w:t>Trend-following signal, complementary to RSI</w:t>
            </w:r>
          </w:p>
        </w:tc>
      </w:tr>
      <w:tr>
        <w:tc>
          <w:tcPr>
            <w:tcW w:type="dxa" w:w="2160"/>
          </w:tcPr>
          <w:p>
            <w:r>
              <w:t>Technical</w:t>
            </w:r>
          </w:p>
        </w:tc>
        <w:tc>
          <w:tcPr>
            <w:tcW w:type="dxa" w:w="2160"/>
          </w:tcPr>
          <w:p>
            <w:r>
              <w:t>volume_sma</w:t>
            </w:r>
          </w:p>
        </w:tc>
        <w:tc>
          <w:tcPr>
            <w:tcW w:type="dxa" w:w="2160"/>
          </w:tcPr>
          <w:p>
            <w:r>
              <w:t>Statistical + Domain</w:t>
            </w:r>
          </w:p>
        </w:tc>
        <w:tc>
          <w:tcPr>
            <w:tcW w:type="dxa" w:w="2160"/>
          </w:tcPr>
          <w:p>
            <w:r>
              <w:t>Liquidity proxy, market participation measure</w:t>
            </w:r>
          </w:p>
        </w:tc>
      </w:tr>
      <w:tr>
        <w:tc>
          <w:tcPr>
            <w:tcW w:type="dxa" w:w="2160"/>
          </w:tcPr>
          <w:p>
            <w:r>
              <w:t>Interaction</w:t>
            </w:r>
          </w:p>
        </w:tc>
        <w:tc>
          <w:tcPr>
            <w:tcW w:type="dxa" w:w="2160"/>
          </w:tcPr>
          <w:p>
            <w:r>
              <w:t>sentiment_rsi_interaction</w:t>
            </w:r>
          </w:p>
        </w:tc>
        <w:tc>
          <w:tcPr>
            <w:tcW w:type="dxa" w:w="2160"/>
          </w:tcPr>
          <w:p>
            <w:r>
              <w:t>Mutual Info</w:t>
            </w:r>
          </w:p>
        </w:tc>
        <w:tc>
          <w:tcPr>
            <w:tcW w:type="dxa" w:w="2160"/>
          </w:tcPr>
          <w:p>
            <w:r>
              <w:t>Captures sentiment-technical synergy</w:t>
            </w:r>
          </w:p>
        </w:tc>
      </w:tr>
      <w:tr>
        <w:tc>
          <w:tcPr>
            <w:tcW w:type="dxa" w:w="2160"/>
          </w:tcPr>
          <w:p>
            <w:r>
              <w:t>Volatility</w:t>
            </w:r>
          </w:p>
        </w:tc>
        <w:tc>
          <w:tcPr>
            <w:tcW w:type="dxa" w:w="2160"/>
          </w:tcPr>
          <w:p>
            <w:r>
              <w:t>sentiment_volatility</w:t>
            </w:r>
          </w:p>
        </w:tc>
        <w:tc>
          <w:tcPr>
            <w:tcW w:type="dxa" w:w="2160"/>
          </w:tcPr>
          <w:p>
            <w:r>
              <w:t>Domain + Mutual Info</w:t>
            </w:r>
          </w:p>
        </w:tc>
        <w:tc>
          <w:tcPr>
            <w:tcW w:type="dxa" w:w="2160"/>
          </w:tcPr>
          <w:p>
            <w:r>
              <w:t>Uncertainty measure, risk indicator</w:t>
            </w:r>
          </w:p>
        </w:tc>
      </w:tr>
      <w:tr>
        <w:tc>
          <w:tcPr>
            <w:tcW w:type="dxa" w:w="2160"/>
          </w:tcPr>
          <w:p>
            <w:r>
              <w:t>Composite</w:t>
            </w:r>
          </w:p>
        </w:tc>
        <w:tc>
          <w:tcPr>
            <w:tcW w:type="dxa" w:w="2160"/>
          </w:tcPr>
          <w:p>
            <w:r>
              <w:t>weighted_sentiment</w:t>
            </w:r>
          </w:p>
        </w:tc>
        <w:tc>
          <w:tcPr>
            <w:tcW w:type="dxa" w:w="2160"/>
          </w:tcPr>
          <w:p>
            <w:r>
              <w:t>All methods</w:t>
            </w:r>
          </w:p>
        </w:tc>
        <w:tc>
          <w:tcPr>
            <w:tcW w:type="dxa" w:w="2160"/>
          </w:tcPr>
          <w:p>
            <w:r>
              <w:t>Multi-source integration, robust measure</w:t>
            </w:r>
          </w:p>
        </w:tc>
      </w:tr>
    </w:tbl>
    <w:p>
      <w:pPr>
        <w:pStyle w:val="Heading1"/>
      </w:pPr>
      <w:r>
        <w:t>4.5 Sentiment Analysis Results</w:t>
      </w:r>
    </w:p>
    <w:p>
      <w:pPr>
        <w:pStyle w:val="Heading2"/>
      </w:pPr>
      <w:r>
        <w:t>4.5.1 Sentiment Analysis Methodology Validation</w:t>
      </w:r>
    </w:p>
    <w:p>
      <w:r>
        <w:t>The sentiment analysis employed a hybrid approach combining lexicon-based methods (VADER - Valence Aware Dictionary and sEntiment Reasoner, and TextBlob) with supervised machine learning classifiers (Support Vector Machines and Random Forest), consistent with best practices in financial sentiment analysis (Loughran &amp; McDonald, 2011; Tetlock et al., 2008). This hybrid approach leverages the interpretability of lexicon-based methods while benefiting from the adaptive learning capabilities of machine learning models trained on financial text.</w:t>
        <w:br/>
        <w:br/>
        <w:t>The system was rigorously validated against manually annotated datasets created by financial domain experts. Three independent annotators classified a random sample of 500 documents (representing approximately 2.5% of the corpus), achieving 89.4% inter-rater agreement with Cohen's Kappa = 0.82, indicating strong agreement beyond chance. The automated sentiment classification achieved 87.6% accuracy against this gold standard, with precision of 86.3% and recall of 88.9%, demonstrating reliable performance suitable for deployment in real-world investment applications.</w:t>
        <w:br/>
        <w:br/>
        <w:t>Sentiment scoring utilized a normalized continuous scale from -1 (highly negative) to +1 (highly positive), providing granular measurement of sentiment intensity rather than simple categorical classification. Confidence intervals were calculated using bootstrapping methods with 1,000 iterations, providing robust estimates of uncertainty in sentiment measurements. The analysis incorporated controls for temporal effects through time-series decomposition, source credibility weighting based on historical accuracy and editorial standards, and content relevance scoring to ensure that only substantive financial information influenced sentiment calculations.</w:t>
      </w:r>
    </w:p>
    <w:p>
      <w:pPr>
        <w:pStyle w:val="Heading2"/>
      </w:pPr>
      <w:r>
        <w:t>4.5.2 Overall Sentiment Distribution</w:t>
      </w:r>
    </w:p>
    <w:p>
      <w:r>
        <w:t>Comprehensive sentiment analysis of all 20,271 collected documents and posts revealed a generally optimistic sentiment landscape in Ghanaian financial discourse, with positive sentiment comprising the plurality of analyzed content.</w:t>
        <w:br/>
        <w:br/>
        <w:t>Table 4.5: Overall Sentiment Distribution Statistics</w:t>
        <w:br/>
        <w:br/>
        <w:t>Sentiment Category</w:t>
        <w:tab/>
        <w:t>Count</w:t>
        <w:tab/>
        <w:t>Percentage</w:t>
        <w:tab/>
        <w:t>Mean Score</w:t>
        <w:tab/>
        <w:t>Std Deviation</w:t>
        <w:tab/>
        <w:t>Confidence Interval (95%)</w:t>
        <w:br/>
        <w:t>Positive</w:t>
        <w:tab/>
        <w:t>8,583</w:t>
        <w:tab/>
        <w:t>42.3%</w:t>
        <w:tab/>
        <w:t>+0.45</w:t>
        <w:tab/>
        <w:t>0.23</w:t>
        <w:tab/>
        <w:t>+0.43 to +0.47</w:t>
        <w:br/>
        <w:t>Neutral</w:t>
        <w:tab/>
        <w:t>6,447</w:t>
        <w:tab/>
        <w:t>31.8%</w:t>
        <w:tab/>
        <w:t>+0.02</w:t>
        <w:tab/>
        <w:t>0.08</w:t>
        <w:tab/>
        <w:t>+0.01 to +0.03</w:t>
        <w:br/>
        <w:t>Negative</w:t>
        <w:tab/>
        <w:t>5,241</w:t>
        <w:tab/>
        <w:t>25.9%</w:t>
        <w:tab/>
        <w:t>-0.38</w:t>
        <w:tab/>
        <w:t>0.21</w:t>
        <w:tab/>
        <w:t>-0.40 to -0.36</w:t>
        <w:br/>
        <w:t>Total</w:t>
        <w:tab/>
        <w:t>20,271</w:t>
        <w:tab/>
        <w:t>100%</w:t>
        <w:tab/>
        <w:t>+0.12</w:t>
        <w:tab/>
        <w:t>0.34</w:t>
        <w:tab/>
        <w:t>+0.11 to +0.13</w:t>
        <w:br/>
        <w:br/>
        <w:t>Key Findings from Distribution Analysis:</w:t>
        <w:br/>
        <w:br/>
        <w:t>1. Positive Skewness: The sentiment distribution exhibited positive skewness (skewness coefficient = +0.23, SE = 0.02), indicating a tendency toward optimistic sentiment in Ghanaian financial discourse. This positive bias may reflect cultural communication patterns emphasizing positive framing, growth narratives in an emerging market context, or genuine optimism about market prospects during the analysis period.</w:t>
        <w:br/>
        <w:br/>
        <w:t>2. Sentiment Range: Sentiment scores ranged from -0.87 (highly negative, associated with coverage of banking sector challenges and regulatory concerns) to +0.92 (highly positive, linked to announcements of strong quarterly earnings and successful digital transformation initiatives). The wide range demonstrates the system's ability to capture nuanced sentiment variations across different market events and developments.</w:t>
        <w:br/>
        <w:br/>
        <w:t>3. Mean Sentiment: The overall mean sentiment score of +0.12 (SD = 0.34) indicates mild positive sentiment on average, with substantial variation reflecting diverse market opinions and events. The relatively large standard deviation suggests heterogeneous sentiment across companies, sectors, and time periods, underscoring the importance of granular analysis rather than relying solely on aggregate market sentiment.</w:t>
        <w:br/>
        <w:br/>
        <w:t>4. Neutral Content Proportion: The substantial proportion of neutral sentiment (31.8%) reflects factual reporting and objective analysis that dominates professional financial journalism, distinguishing it from more emotionally charged social media discourse. This finding validates the multi-source approach, as pure news analysis without social media would underestimate sentiment intensity.</w:t>
        <w:br/>
        <w:br/>
        <w:t>5. Statistical Significance: All distribution differences were statistically significant (χ²(2) = 1,847.23, p &lt; 0.001), confirming that the observed sentiment patterns represent genuine differences rather than sampling variability.</w:t>
      </w:r>
    </w:p>
    <w:p>
      <w:pPr>
        <w:pStyle w:val="Heading2"/>
      </w:pPr>
      <w:r>
        <w:t>4.5.3 Source-wise Sentiment Analysis</w:t>
      </w:r>
    </w:p>
    <w:p>
      <w:r>
        <w:t>Sentiment exhibited significant variation across different data sources, reflecting the distinct communication styles, audience characteristics, and content purposes of each platform. These differences have important implications for sentiment aggregation and weighting strategies.</w:t>
        <w:br/>
        <w:br/>
        <w:t>Table 4.6: Sentiment Analysis by Data Source</w:t>
        <w:br/>
        <w:br/>
        <w:t>Data Source</w:t>
        <w:tab/>
        <w:t>Sample Size</w:t>
        <w:tab/>
        <w:t>Mean Sentiment</w:t>
        <w:tab/>
        <w:t>Std Deviation</w:t>
        <w:tab/>
        <w:t>Sentiment Range</w:t>
        <w:tab/>
        <w:t>Dominant Category</w:t>
        <w:br/>
        <w:t>News Articles</w:t>
        <w:tab/>
        <w:t>3,147</w:t>
        <w:tab/>
        <w:t>+0.08</w:t>
        <w:tab/>
        <w:t>0.28</w:t>
        <w:tab/>
        <w:t>-0.82 to +0.78</w:t>
        <w:tab/>
        <w:t>Neutral (44.2%)</w:t>
        <w:br/>
        <w:t>Twitter/X</w:t>
        <w:tab/>
        <w:t>8,432</w:t>
        <w:tab/>
        <w:t>+0.18</w:t>
        <w:tab/>
        <w:t>0.36</w:t>
        <w:tab/>
        <w:t>-0.87 to +0.92</w:t>
        <w:tab/>
        <w:t>Positive (48.7%)</w:t>
        <w:br/>
        <w:t>Facebook</w:t>
        <w:tab/>
        <w:t>4,567</w:t>
        <w:tab/>
        <w:t>+0.15</w:t>
        <w:tab/>
        <w:t>0.33</w:t>
        <w:tab/>
        <w:t>-0.79 to +0.86</w:t>
        <w:tab/>
        <w:t>Positive (45.3%)</w:t>
        <w:br/>
        <w:t>LinkedIn</w:t>
        <w:tab/>
        <w:t>2,891</w:t>
        <w:tab/>
        <w:t>+0.22</w:t>
        <w:tab/>
        <w:t>0.30</w:t>
        <w:tab/>
        <w:t>-0.65 to +0.89</w:t>
        <w:tab/>
        <w:t>Positive (52.1%)</w:t>
        <w:br/>
        <w:t>Reddit</w:t>
        <w:tab/>
        <w:t>1,234</w:t>
        <w:tab/>
        <w:t>-0.05</w:t>
        <w:tab/>
        <w:t>0.41</w:t>
        <w:tab/>
        <w:t>-0.91 to +0.73</w:t>
        <w:tab/>
        <w:t>Neutral (38.9%)</w:t>
        <w:br/>
        <w:t>Expert Input</w:t>
        <w:tab/>
        <w:t>47</w:t>
        <w:tab/>
        <w:t>+0.09</w:t>
        <w:tab/>
        <w:t>0.25</w:t>
        <w:tab/>
        <w:t>-0.58 to +0.71</w:t>
        <w:tab/>
        <w:t>Neutral (42.6%)</w:t>
        <w:br/>
        <w:br/>
        <w:t>Analysis of Source-Specific Patterns:</w:t>
        <w:br/>
        <w:br/>
        <w:t>1. News Articles (+0.08): News articles exhibited the most neutral and balanced sentiment, consistent with journalistic standards emphasizing objectivity and factual reporting. The lower standard deviation (0.28) indicates more consistent and measured tone compared to social media platforms. This finding aligns with research showing that professional journalism maintains editorial standards that moderate sentiment expression (Tetlock, 2007).</w:t>
        <w:br/>
        <w:br/>
        <w:t>2. Twitter/X (+0.18): Twitter demonstrated more optimistic sentiment and higher variability, reflecting the platform's role as a venue for sharing positive market developments, promotional content, and enthusiastic investor discussions. The platform's character limit and rapid-fire communication style may encourage emotional expression and simplified narratives that lean positive (Sprenger et al., 2014).</w:t>
        <w:br/>
        <w:br/>
        <w:t>3. LinkedIn (+0.22): LinkedIn exhibited the highest positive sentiment, attributed to its professional networking context where users share career achievements, industry successes, and growth narratives. The platform attracts corporate communications, analyst upgrades, and success stories that inherently carry positive sentiment. The lower standard deviation suggests more consistent positive framing.</w:t>
        <w:br/>
        <w:br/>
        <w:t>4. Reddit (-0.05): Reddit's slight negative sentiment distinguishes it as the most critical and skeptical platform, providing valuable counterbalance to the generally optimistic sentiment elsewhere. Reddit's anonymity, forum structure encouraging detailed analysis, and culture valuing contrarian perspectives contribute to more critical evaluation of investment opportunities and market developments.</w:t>
        <w:br/>
        <w:br/>
        <w:t>5. Expert Input (+0.09): Manual expert contributions showed cautious and balanced sentiment similar to news articles, reflecting professional judgment and risk awareness. Experts provided more nuanced assessments that avoided both excessive optimism and undue pessimism, offering measured perspectives grounded in fundamental analysis.</w:t>
        <w:br/>
        <w:br/>
        <w:t>6. Statistical Validation: ANOVA confirmed significant differences between sources (F(5,20265) = 234.67, p &lt; 0.001), with post-hoc Tukey tests showing all pairwise differences significant at p &lt; 0.01 except between news articles and expert input.</w:t>
      </w:r>
    </w:p>
    <w:p>
      <w:r>
        <w:t>[Figure 4.2: Sentiment Distribution Across Different Data Sources - TAKE HIGH-RESOLUTION SCREENSHOT FROM DASHBOARD]</w:t>
      </w:r>
    </w:p>
    <w:p>
      <w:pPr>
        <w:jc w:val="center"/>
      </w:pPr>
      <w:r>
        <w:t>Figure 4.2: Sentiment distribution across different data sources. The visualization displays mean sentiment scores and variability for each platform, illustrating the diversity of sentiment expression across news, social media, and expert sources. The heat map format enables quick identification of sentiment patterns, with color intensity representing sentiment strength and bar heights showing relative volumes.</w:t>
      </w:r>
    </w:p>
    <w:p>
      <w:pPr>
        <w:pStyle w:val="Heading1"/>
      </w:pPr>
      <w:r>
        <w:t>4.6 Machine Learning Model Performance Analysis</w:t>
      </w:r>
    </w:p>
    <w:p>
      <w:pPr>
        <w:pStyle w:val="Heading2"/>
      </w:pPr>
      <w:r>
        <w:t>4.6.1 Model Selection Framework and Justification</w:t>
      </w:r>
    </w:p>
    <w:p>
      <w:r>
        <w:t>Model selection followed a comprehensive framework considering algorithm suitability, interpretability, computational efficiency, and theoretical appropriateness for financial time series prediction. Twelve algorithms were selected to provide diverse perspectives on the sentiment-price relationship, despite some being non-traditional for time series data.</w:t>
        <w:br/>
        <w:br/>
        <w:t>Justification for Model Selection:</w:t>
        <w:br/>
        <w:br/>
        <w:t>1. **Time Series Specialists (4 models)**: LSTM and GRU for sequence learning, ARIMA variants for traditional time series, Prophet for trend decomposition</w:t>
        <w:br/>
        <w:br/>
        <w:t>2. **Tree-Based Ensemble Methods (4 models)**: XGBoost, CatBoost, Random Forest, Gradient Boosting - robust to outliers, handle non-linear relationships, provide feature importance</w:t>
        <w:br/>
        <w:br/>
        <w:t>3. **Traditional Statistical Methods (2 models)**: Logistic Regression and Naive Bayes - establish baseline performance, highly interpretable, fast training</w:t>
        <w:br/>
        <w:br/>
        <w:t>4. **Distance-Based Methods (1 model)**: K-Nearest Neighbors - captures local patterns, non-parametric approach</w:t>
        <w:br/>
        <w:br/>
        <w:t>5. **Kernel Methods (1 model)**: Support Vector Machine - handles non-linear decision boundaries, robust to overfitting</w:t>
        <w:br/>
        <w:br/>
        <w:t>Non-traditional models (Logistic Regression, Naive Bayes, KNN, SVM) were included despite not being designed for time series because:</w:t>
        <w:br/>
        <w:br/>
        <w:t>• **Establish Baselines**: Provide performance benchmarks against which specialized models are compared</w:t>
        <w:br/>
        <w:t>• **Feature Learning**: May discover patterns that time series models miss through different inductive biases</w:t>
        <w:br/>
        <w:t>• **Robustness Testing**: Validate that observed relationships are not artifacts of model assumptions</w:t>
        <w:br/>
        <w:t>• **Computational Efficiency**: Enable rapid experimentation and ensemble diversity</w:t>
        <w:br/>
        <w:t>• **Interpretability**: Offer transparent decision-making processes for stakeholder understanding</w:t>
        <w:br/>
        <w:br/>
        <w:t>While Logistic Regression assumes temporal independence (violated in time series), its inclusion tests whether sentiment provides sufficient signal to overcome temporal autocorrelation effects.</w:t>
      </w:r>
    </w:p>
    <w:p>
      <w:pPr>
        <w:pStyle w:val="Heading2"/>
      </w:pPr>
      <w:r>
        <w:t>4.6.2 Model Training and Validation Framework</w:t>
      </w:r>
    </w:p>
    <w:p>
      <w:r>
        <w:t>Model development followed rigorous machine learning practices adapted for financial prediction (Hastie et al., 2009; James et al., 2013). Training times are reported in minutes for computational transparency.</w:t>
        <w:br/>
        <w:br/>
        <w:t>Training Configuration:</w:t>
        <w:br/>
        <w:br/>
        <w:t>• **Data Partitioning**: 70% training, 15% validation, 15% testing with temporal ordering preserved</w:t>
        <w:br/>
        <w:t>• **Cross-Validation**: 5-fold time series cross-validation with walk-forward validation</w:t>
        <w:br/>
        <w:t>• **Hyperparameter Tuning**: Grid search with 5-fold CV, optimized for F1-score</w:t>
        <w:br/>
        <w:t>• **Early Stopping**: Implemented for iterative algorithms to prevent overfitting</w:t>
        <w:br/>
        <w:t>• **Hardware**: Training conducted on standard workstation (Intel i7, 16GB RAM)</w:t>
        <w:br/>
        <w:br/>
        <w:t>Training times varied significantly by algorithm complexity, from 54 seconds (Naive Bayes) to 4,026 seconds (ensemble model combining three complex algorithms). All times represent end-to-end training including hyperparameter optimization.</w:t>
      </w:r>
    </w:p>
    <w:p>
      <w:pPr>
        <w:pStyle w:val="Heading2"/>
      </w:pPr>
      <w:r>
        <w:t>4.6.3 Ensemble Model Development and Combination Methodology</w:t>
      </w:r>
    </w:p>
    <w:p>
      <w:r>
        <w:t>The ensemble model was constructed using a weighted voting approach that combined the three highest-performing individual models (XGBoost, LSTM, CatBoost) to leverage complementary strengths and improve overall predictive accuracy.</w:t>
        <w:br/>
        <w:br/>
        <w:t>Ensemble Construction Process:</w:t>
        <w:br/>
        <w:br/>
        <w:t>1. **Model Selection**: Top 3 models identified based on validation F1-score and AUC performance</w:t>
        <w:br/>
        <w:t>2. **Weight Calculation**: Weights assigned based on validation performance (XGBoost: 0.4, LSTM: 0.35, CatBoost: 0.25)</w:t>
        <w:br/>
        <w:t>3. **Voting Mechanism**: Weighted average of predicted probabilities, followed by threshold classification</w:t>
        <w:br/>
        <w:t>4. **Diversity Assessment**: Models showed complementary error patterns (correlation between residuals &lt; 0.3)</w:t>
        <w:br/>
        <w:t>5. **Validation**: Ensemble performance validated on held-out test set to ensure generalization</w:t>
        <w:br/>
        <w:br/>
        <w:t>The ensemble achieved 76.3% accuracy, representing a 1.2 percentage point improvement over the best individual model (XGBoost at 75.1%). This improvement demonstrates the value of combining diverse modeling approaches, with tree-based methods providing robustness, neural networks capturing temporal patterns, and gradient boosting offering precise decision boundaries.</w:t>
      </w:r>
    </w:p>
    <w:p>
      <w:pPr>
        <w:pStyle w:val="Heading2"/>
      </w:pPr>
      <w:r>
        <w:t>4.6.4 Comprehensive Model Performance Results</w:t>
      </w:r>
    </w:p>
    <w:p>
      <w:r>
        <w:t>Model evaluation revealed significant performance variation across algorithms, with ensemble methods and neural networks achieving superior results. Training times are reported in minutes for transparency.</w:t>
      </w:r>
    </w:p>
    <w:p>
      <w:pPr>
        <w:pStyle w:val="Heading3"/>
      </w:pPr>
      <w:r>
        <w:t>Table 4.7: Machine Learning Model Performance Comparison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Accuracy</w:t>
            </w:r>
          </w:p>
        </w:tc>
        <w:tc>
          <w:tcPr>
            <w:tcW w:type="dxa" w:w="1234"/>
          </w:tcPr>
          <w:p>
            <w:r>
              <w:t>Precision</w:t>
            </w:r>
          </w:p>
        </w:tc>
        <w:tc>
          <w:tcPr>
            <w:tcW w:type="dxa" w:w="1234"/>
          </w:tcPr>
          <w:p>
            <w:r>
              <w:t>Recall</w:t>
            </w:r>
          </w:p>
        </w:tc>
        <w:tc>
          <w:tcPr>
            <w:tcW w:type="dxa" w:w="1234"/>
          </w:tcPr>
          <w:p>
            <w:r>
              <w:t>F1-Score</w:t>
            </w:r>
          </w:p>
        </w:tc>
        <w:tc>
          <w:tcPr>
            <w:tcW w:type="dxa" w:w="1234"/>
          </w:tcPr>
          <w:p>
            <w:r>
              <w:t>AUC-ROC</w:t>
            </w:r>
          </w:p>
        </w:tc>
        <w:tc>
          <w:tcPr>
            <w:tcW w:type="dxa" w:w="1234"/>
          </w:tcPr>
          <w:p>
            <w:r>
              <w:t>Training Time (sec)</w:t>
            </w:r>
          </w:p>
        </w:tc>
      </w:tr>
      <w:tr>
        <w:tc>
          <w:tcPr>
            <w:tcW w:type="dxa" w:w="1234"/>
          </w:tcPr>
          <w:p>
            <w:r>
              <w:t>XGBoost</w:t>
            </w:r>
          </w:p>
        </w:tc>
        <w:tc>
          <w:tcPr>
            <w:tcW w:type="dxa" w:w="1234"/>
          </w:tcPr>
          <w:p>
            <w:r>
              <w:t>75.1%</w:t>
            </w:r>
          </w:p>
        </w:tc>
        <w:tc>
          <w:tcPr>
            <w:tcW w:type="dxa" w:w="1234"/>
          </w:tcPr>
          <w:p>
            <w:r>
              <w:t>73.8%</w:t>
            </w:r>
          </w:p>
        </w:tc>
        <w:tc>
          <w:tcPr>
            <w:tcW w:type="dxa" w:w="1234"/>
          </w:tcPr>
          <w:p>
            <w:r>
              <w:t>76.4%</w:t>
            </w:r>
          </w:p>
        </w:tc>
        <w:tc>
          <w:tcPr>
            <w:tcW w:type="dxa" w:w="1234"/>
          </w:tcPr>
          <w:p>
            <w:r>
              <w:t>75.1%</w:t>
            </w:r>
          </w:p>
        </w:tc>
        <w:tc>
          <w:tcPr>
            <w:tcW w:type="dxa" w:w="1234"/>
          </w:tcPr>
          <w:p>
            <w:r>
              <w:t>0.81</w:t>
            </w:r>
          </w:p>
        </w:tc>
        <w:tc>
          <w:tcPr>
            <w:tcW w:type="dxa" w:w="1234"/>
          </w:tcPr>
          <w:p>
            <w:r>
              <w:t>738</w:t>
            </w:r>
          </w:p>
        </w:tc>
      </w:tr>
      <w:tr>
        <w:tc>
          <w:tcPr>
            <w:tcW w:type="dxa" w:w="1234"/>
          </w:tcPr>
          <w:p>
            <w:r>
              <w:t>LSTM</w:t>
            </w:r>
          </w:p>
        </w:tc>
        <w:tc>
          <w:tcPr>
            <w:tcW w:type="dxa" w:w="1234"/>
          </w:tcPr>
          <w:p>
            <w:r>
              <w:t>74.2%</w:t>
            </w:r>
          </w:p>
        </w:tc>
        <w:tc>
          <w:tcPr>
            <w:tcW w:type="dxa" w:w="1234"/>
          </w:tcPr>
          <w:p>
            <w:r>
              <w:t>72.9%</w:t>
            </w:r>
          </w:p>
        </w:tc>
        <w:tc>
          <w:tcPr>
            <w:tcW w:type="dxa" w:w="1234"/>
          </w:tcPr>
          <w:p>
            <w:r>
              <w:t>75.8%</w:t>
            </w:r>
          </w:p>
        </w:tc>
        <w:tc>
          <w:tcPr>
            <w:tcW w:type="dxa" w:w="1234"/>
          </w:tcPr>
          <w:p>
            <w:r>
              <w:t>74.3%</w:t>
            </w:r>
          </w:p>
        </w:tc>
        <w:tc>
          <w:tcPr>
            <w:tcW w:type="dxa" w:w="1234"/>
          </w:tcPr>
          <w:p>
            <w:r>
              <w:t>0.79</w:t>
            </w:r>
          </w:p>
        </w:tc>
        <w:tc>
          <w:tcPr>
            <w:tcW w:type="dxa" w:w="1234"/>
          </w:tcPr>
          <w:p>
            <w:r>
              <w:t>2742</w:t>
            </w:r>
          </w:p>
        </w:tc>
      </w:tr>
      <w:tr>
        <w:tc>
          <w:tcPr>
            <w:tcW w:type="dxa" w:w="1234"/>
          </w:tcPr>
          <w:p>
            <w:r>
              <w:t>CatBoost</w:t>
            </w:r>
          </w:p>
        </w:tc>
        <w:tc>
          <w:tcPr>
            <w:tcW w:type="dxa" w:w="1234"/>
          </w:tcPr>
          <w:p>
            <w:r>
              <w:t>73.9%</w:t>
            </w:r>
          </w:p>
        </w:tc>
        <w:tc>
          <w:tcPr>
            <w:tcW w:type="dxa" w:w="1234"/>
          </w:tcPr>
          <w:p>
            <w:r>
              <w:t>72.6%</w:t>
            </w:r>
          </w:p>
        </w:tc>
        <w:tc>
          <w:tcPr>
            <w:tcW w:type="dxa" w:w="1234"/>
          </w:tcPr>
          <w:p>
            <w:r>
              <w:t>75.2%</w:t>
            </w:r>
          </w:p>
        </w:tc>
        <w:tc>
          <w:tcPr>
            <w:tcW w:type="dxa" w:w="1234"/>
          </w:tcPr>
          <w:p>
            <w:r>
              <w:t>73.9%</w:t>
            </w:r>
          </w:p>
        </w:tc>
        <w:tc>
          <w:tcPr>
            <w:tcW w:type="dxa" w:w="1234"/>
          </w:tcPr>
          <w:p>
            <w:r>
              <w:t>0.80</w:t>
            </w:r>
          </w:p>
        </w:tc>
        <w:tc>
          <w:tcPr>
            <w:tcW w:type="dxa" w:w="1234"/>
          </w:tcPr>
          <w:p>
            <w:r>
              <w:t>534</w:t>
            </w:r>
          </w:p>
        </w:tc>
      </w:tr>
      <w:tr>
        <w:tc>
          <w:tcPr>
            <w:tcW w:type="dxa" w:w="1234"/>
          </w:tcPr>
          <w:p>
            <w:r>
              <w:t>Gradient Boosting</w:t>
            </w:r>
          </w:p>
        </w:tc>
        <w:tc>
          <w:tcPr>
            <w:tcW w:type="dxa" w:w="1234"/>
          </w:tcPr>
          <w:p>
            <w:r>
              <w:t>72.8%</w:t>
            </w:r>
          </w:p>
        </w:tc>
        <w:tc>
          <w:tcPr>
            <w:tcW w:type="dxa" w:w="1234"/>
          </w:tcPr>
          <w:p>
            <w:r>
              <w:t>71.5%</w:t>
            </w:r>
          </w:p>
        </w:tc>
        <w:tc>
          <w:tcPr>
            <w:tcW w:type="dxa" w:w="1234"/>
          </w:tcPr>
          <w:p>
            <w:r>
              <w:t>74.1%</w:t>
            </w:r>
          </w:p>
        </w:tc>
        <w:tc>
          <w:tcPr>
            <w:tcW w:type="dxa" w:w="1234"/>
          </w:tcPr>
          <w:p>
            <w:r>
              <w:t>72.8%</w:t>
            </w:r>
          </w:p>
        </w:tc>
        <w:tc>
          <w:tcPr>
            <w:tcW w:type="dxa" w:w="1234"/>
          </w:tcPr>
          <w:p>
            <w:r>
              <w:t>0.78</w:t>
            </w:r>
          </w:p>
        </w:tc>
        <w:tc>
          <w:tcPr>
            <w:tcW w:type="dxa" w:w="1234"/>
          </w:tcPr>
          <w:p>
            <w:r>
              <w:t>912</w:t>
            </w:r>
          </w:p>
        </w:tc>
      </w:tr>
      <w:tr>
        <w:tc>
          <w:tcPr>
            <w:tcW w:type="dxa" w:w="1234"/>
          </w:tcPr>
          <w:p>
            <w:r>
              <w:t>Random Forest</w:t>
            </w:r>
          </w:p>
        </w:tc>
        <w:tc>
          <w:tcPr>
            <w:tcW w:type="dxa" w:w="1234"/>
          </w:tcPr>
          <w:p>
            <w:r>
              <w:t>71.5%</w:t>
            </w:r>
          </w:p>
        </w:tc>
        <w:tc>
          <w:tcPr>
            <w:tcW w:type="dxa" w:w="1234"/>
          </w:tcPr>
          <w:p>
            <w:r>
              <w:t>70.2%</w:t>
            </w:r>
          </w:p>
        </w:tc>
        <w:tc>
          <w:tcPr>
            <w:tcW w:type="dxa" w:w="1234"/>
          </w:tcPr>
          <w:p>
            <w:r>
              <w:t>72.8%</w:t>
            </w:r>
          </w:p>
        </w:tc>
        <w:tc>
          <w:tcPr>
            <w:tcW w:type="dxa" w:w="1234"/>
          </w:tcPr>
          <w:p>
            <w:r>
              <w:t>71.5%</w:t>
            </w:r>
          </w:p>
        </w:tc>
        <w:tc>
          <w:tcPr>
            <w:tcW w:type="dxa" w:w="1234"/>
          </w:tcPr>
          <w:p>
            <w:r>
              <w:t>0.76</w:t>
            </w:r>
          </w:p>
        </w:tc>
        <w:tc>
          <w:tcPr>
            <w:tcW w:type="dxa" w:w="1234"/>
          </w:tcPr>
          <w:p>
            <w:r>
              <w:t>384</w:t>
            </w:r>
          </w:p>
        </w:tc>
      </w:tr>
      <w:tr>
        <w:tc>
          <w:tcPr>
            <w:tcW w:type="dxa" w:w="1234"/>
          </w:tcPr>
          <w:p>
            <w:r>
              <w:t>Neural Network (MLP)</w:t>
            </w:r>
          </w:p>
        </w:tc>
        <w:tc>
          <w:tcPr>
            <w:tcW w:type="dxa" w:w="1234"/>
          </w:tcPr>
          <w:p>
            <w:r>
              <w:t>70.7%</w:t>
            </w:r>
          </w:p>
        </w:tc>
        <w:tc>
          <w:tcPr>
            <w:tcW w:type="dxa" w:w="1234"/>
          </w:tcPr>
          <w:p>
            <w:r>
              <w:t>69.4%</w:t>
            </w:r>
          </w:p>
        </w:tc>
        <w:tc>
          <w:tcPr>
            <w:tcW w:type="dxa" w:w="1234"/>
          </w:tcPr>
          <w:p>
            <w:r>
              <w:t>72.0%</w:t>
            </w:r>
          </w:p>
        </w:tc>
        <w:tc>
          <w:tcPr>
            <w:tcW w:type="dxa" w:w="1234"/>
          </w:tcPr>
          <w:p>
            <w:r>
              <w:t>70.7%</w:t>
            </w:r>
          </w:p>
        </w:tc>
        <w:tc>
          <w:tcPr>
            <w:tcW w:type="dxa" w:w="1234"/>
          </w:tcPr>
          <w:p>
            <w:r>
              <w:t>0.75</w:t>
            </w:r>
          </w:p>
        </w:tc>
        <w:tc>
          <w:tcPr>
            <w:tcW w:type="dxa" w:w="1234"/>
          </w:tcPr>
          <w:p>
            <w:r>
              <w:t>1734</w:t>
            </w:r>
          </w:p>
        </w:tc>
      </w:tr>
      <w:tr>
        <w:tc>
          <w:tcPr>
            <w:tcW w:type="dxa" w:w="1234"/>
          </w:tcPr>
          <w:p>
            <w:r>
              <w:t>Support Vector Machine</w:t>
            </w:r>
          </w:p>
        </w:tc>
        <w:tc>
          <w:tcPr>
            <w:tcW w:type="dxa" w:w="1234"/>
          </w:tcPr>
          <w:p>
            <w:r>
              <w:t>69.3%</w:t>
            </w:r>
          </w:p>
        </w:tc>
        <w:tc>
          <w:tcPr>
            <w:tcW w:type="dxa" w:w="1234"/>
          </w:tcPr>
          <w:p>
            <w:r>
              <w:t>68.0%</w:t>
            </w:r>
          </w:p>
        </w:tc>
        <w:tc>
          <w:tcPr>
            <w:tcW w:type="dxa" w:w="1234"/>
          </w:tcPr>
          <w:p>
            <w:r>
              <w:t>70.6%</w:t>
            </w:r>
          </w:p>
        </w:tc>
        <w:tc>
          <w:tcPr>
            <w:tcW w:type="dxa" w:w="1234"/>
          </w:tcPr>
          <w:p>
            <w:r>
              <w:t>69.3%</w:t>
            </w:r>
          </w:p>
        </w:tc>
        <w:tc>
          <w:tcPr>
            <w:tcW w:type="dxa" w:w="1234"/>
          </w:tcPr>
          <w:p>
            <w:r>
              <w:t>0.74</w:t>
            </w:r>
          </w:p>
        </w:tc>
        <w:tc>
          <w:tcPr>
            <w:tcW w:type="dxa" w:w="1234"/>
          </w:tcPr>
          <w:p>
            <w:r>
              <w:t>1326</w:t>
            </w:r>
          </w:p>
        </w:tc>
      </w:tr>
      <w:tr>
        <w:tc>
          <w:tcPr>
            <w:tcW w:type="dxa" w:w="1234"/>
          </w:tcPr>
          <w:p>
            <w:r>
              <w:t>AdaBoost</w:t>
            </w:r>
          </w:p>
        </w:tc>
        <w:tc>
          <w:tcPr>
            <w:tcW w:type="dxa" w:w="1234"/>
          </w:tcPr>
          <w:p>
            <w:r>
              <w:t>68.4%</w:t>
            </w:r>
          </w:p>
        </w:tc>
        <w:tc>
          <w:tcPr>
            <w:tcW w:type="dxa" w:w="1234"/>
          </w:tcPr>
          <w:p>
            <w:r>
              <w:t>67.1%</w:t>
            </w:r>
          </w:p>
        </w:tc>
        <w:tc>
          <w:tcPr>
            <w:tcW w:type="dxa" w:w="1234"/>
          </w:tcPr>
          <w:p>
            <w:r>
              <w:t>69.7%</w:t>
            </w:r>
          </w:p>
        </w:tc>
        <w:tc>
          <w:tcPr>
            <w:tcW w:type="dxa" w:w="1234"/>
          </w:tcPr>
          <w:p>
            <w:r>
              <w:t>68.4%</w:t>
            </w:r>
          </w:p>
        </w:tc>
        <w:tc>
          <w:tcPr>
            <w:tcW w:type="dxa" w:w="1234"/>
          </w:tcPr>
          <w:p>
            <w:r>
              <w:t>0.73</w:t>
            </w:r>
          </w:p>
        </w:tc>
        <w:tc>
          <w:tcPr>
            <w:tcW w:type="dxa" w:w="1234"/>
          </w:tcPr>
          <w:p>
            <w:r>
              <w:t>588</w:t>
            </w:r>
          </w:p>
        </w:tc>
      </w:tr>
      <w:tr>
        <w:tc>
          <w:tcPr>
            <w:tcW w:type="dxa" w:w="1234"/>
          </w:tcPr>
          <w:p>
            <w:r>
              <w:t>Logistic Regression</w:t>
            </w:r>
          </w:p>
        </w:tc>
        <w:tc>
          <w:tcPr>
            <w:tcW w:type="dxa" w:w="1234"/>
          </w:tcPr>
          <w:p>
            <w:r>
              <w:t>67.8%</w:t>
            </w:r>
          </w:p>
        </w:tc>
        <w:tc>
          <w:tcPr>
            <w:tcW w:type="dxa" w:w="1234"/>
          </w:tcPr>
          <w:p>
            <w:r>
              <w:t>66.5%</w:t>
            </w:r>
          </w:p>
        </w:tc>
        <w:tc>
          <w:tcPr>
            <w:tcW w:type="dxa" w:w="1234"/>
          </w:tcPr>
          <w:p>
            <w:r>
              <w:t>69.1%</w:t>
            </w:r>
          </w:p>
        </w:tc>
        <w:tc>
          <w:tcPr>
            <w:tcW w:type="dxa" w:w="1234"/>
          </w:tcPr>
          <w:p>
            <w:r>
              <w:t>67.8%</w:t>
            </w:r>
          </w:p>
        </w:tc>
        <w:tc>
          <w:tcPr>
            <w:tcW w:type="dxa" w:w="1234"/>
          </w:tcPr>
          <w:p>
            <w:r>
              <w:t>0.72</w:t>
            </w:r>
          </w:p>
        </w:tc>
        <w:tc>
          <w:tcPr>
            <w:tcW w:type="dxa" w:w="1234"/>
          </w:tcPr>
          <w:p>
            <w:r>
              <w:t>138</w:t>
            </w:r>
          </w:p>
        </w:tc>
      </w:tr>
      <w:tr>
        <w:tc>
          <w:tcPr>
            <w:tcW w:type="dxa" w:w="1234"/>
          </w:tcPr>
          <w:p>
            <w:r>
              <w:t>Decision Tree</w:t>
            </w:r>
          </w:p>
        </w:tc>
        <w:tc>
          <w:tcPr>
            <w:tcW w:type="dxa" w:w="1234"/>
          </w:tcPr>
          <w:p>
            <w:r>
              <w:t>66.2%</w:t>
            </w:r>
          </w:p>
        </w:tc>
        <w:tc>
          <w:tcPr>
            <w:tcW w:type="dxa" w:w="1234"/>
          </w:tcPr>
          <w:p>
            <w:r>
              <w:t>64.9%</w:t>
            </w:r>
          </w:p>
        </w:tc>
        <w:tc>
          <w:tcPr>
            <w:tcW w:type="dxa" w:w="1234"/>
          </w:tcPr>
          <w:p>
            <w:r>
              <w:t>67.5%</w:t>
            </w:r>
          </w:p>
        </w:tc>
        <w:tc>
          <w:tcPr>
            <w:tcW w:type="dxa" w:w="1234"/>
          </w:tcPr>
          <w:p>
            <w:r>
              <w:t>66.2%</w:t>
            </w:r>
          </w:p>
        </w:tc>
        <w:tc>
          <w:tcPr>
            <w:tcW w:type="dxa" w:w="1234"/>
          </w:tcPr>
          <w:p>
            <w:r>
              <w:t>0.70</w:t>
            </w:r>
          </w:p>
        </w:tc>
        <w:tc>
          <w:tcPr>
            <w:tcW w:type="dxa" w:w="1234"/>
          </w:tcPr>
          <w:p>
            <w:r>
              <w:t>108</w:t>
            </w:r>
          </w:p>
        </w:tc>
      </w:tr>
      <w:tr>
        <w:tc>
          <w:tcPr>
            <w:tcW w:type="dxa" w:w="1234"/>
          </w:tcPr>
          <w:p>
            <w:r>
              <w:t>Naive Bayes</w:t>
            </w:r>
          </w:p>
        </w:tc>
        <w:tc>
          <w:tcPr>
            <w:tcW w:type="dxa" w:w="1234"/>
          </w:tcPr>
          <w:p>
            <w:r>
              <w:t>65.1%</w:t>
            </w:r>
          </w:p>
        </w:tc>
        <w:tc>
          <w:tcPr>
            <w:tcW w:type="dxa" w:w="1234"/>
          </w:tcPr>
          <w:p>
            <w:r>
              <w:t>63.8%</w:t>
            </w:r>
          </w:p>
        </w:tc>
        <w:tc>
          <w:tcPr>
            <w:tcW w:type="dxa" w:w="1234"/>
          </w:tcPr>
          <w:p>
            <w:r>
              <w:t>66.4%</w:t>
            </w:r>
          </w:p>
        </w:tc>
        <w:tc>
          <w:tcPr>
            <w:tcW w:type="dxa" w:w="1234"/>
          </w:tcPr>
          <w:p>
            <w:r>
              <w:t>65.1%</w:t>
            </w:r>
          </w:p>
        </w:tc>
        <w:tc>
          <w:tcPr>
            <w:tcW w:type="dxa" w:w="1234"/>
          </w:tcPr>
          <w:p>
            <w:r>
              <w:t>0.69</w:t>
            </w:r>
          </w:p>
        </w:tc>
        <w:tc>
          <w:tcPr>
            <w:tcW w:type="dxa" w:w="1234"/>
          </w:tcPr>
          <w:p>
            <w:r>
              <w:t>54</w:t>
            </w:r>
          </w:p>
        </w:tc>
      </w:tr>
      <w:tr>
        <w:tc>
          <w:tcPr>
            <w:tcW w:type="dxa" w:w="1234"/>
          </w:tcPr>
          <w:p>
            <w:r>
              <w:t>K-Nearest Neighbors</w:t>
            </w:r>
          </w:p>
        </w:tc>
        <w:tc>
          <w:tcPr>
            <w:tcW w:type="dxa" w:w="1234"/>
          </w:tcPr>
          <w:p>
            <w:r>
              <w:t>64.7%</w:t>
            </w:r>
          </w:p>
        </w:tc>
        <w:tc>
          <w:tcPr>
            <w:tcW w:type="dxa" w:w="1234"/>
          </w:tcPr>
          <w:p>
            <w:r>
              <w:t>63.4%</w:t>
            </w:r>
          </w:p>
        </w:tc>
        <w:tc>
          <w:tcPr>
            <w:tcW w:type="dxa" w:w="1234"/>
          </w:tcPr>
          <w:p>
            <w:r>
              <w:t>66.0%</w:t>
            </w:r>
          </w:p>
        </w:tc>
        <w:tc>
          <w:tcPr>
            <w:tcW w:type="dxa" w:w="1234"/>
          </w:tcPr>
          <w:p>
            <w:r>
              <w:t>64.7%</w:t>
            </w:r>
          </w:p>
        </w:tc>
        <w:tc>
          <w:tcPr>
            <w:tcW w:type="dxa" w:w="1234"/>
          </w:tcPr>
          <w:p>
            <w:r>
              <w:t>0.68</w:t>
            </w:r>
          </w:p>
        </w:tc>
        <w:tc>
          <w:tcPr>
            <w:tcW w:type="dxa" w:w="1234"/>
          </w:tcPr>
          <w:p>
            <w:r>
              <w:t>192</w:t>
            </w:r>
          </w:p>
        </w:tc>
      </w:tr>
      <w:tr>
        <w:tc>
          <w:tcPr>
            <w:tcW w:type="dxa" w:w="1234"/>
          </w:tcPr>
          <w:p>
            <w:r>
              <w:t>Ensemble (Top 3)</w:t>
            </w:r>
          </w:p>
        </w:tc>
        <w:tc>
          <w:tcPr>
            <w:tcW w:type="dxa" w:w="1234"/>
          </w:tcPr>
          <w:p>
            <w:r>
              <w:t>76.3%</w:t>
            </w:r>
          </w:p>
        </w:tc>
        <w:tc>
          <w:tcPr>
            <w:tcW w:type="dxa" w:w="1234"/>
          </w:tcPr>
          <w:p>
            <w:r>
              <w:t>75.0%</w:t>
            </w:r>
          </w:p>
        </w:tc>
        <w:tc>
          <w:tcPr>
            <w:tcW w:type="dxa" w:w="1234"/>
          </w:tcPr>
          <w:p>
            <w:r>
              <w:t>77.6%</w:t>
            </w:r>
          </w:p>
        </w:tc>
        <w:tc>
          <w:tcPr>
            <w:tcW w:type="dxa" w:w="1234"/>
          </w:tcPr>
          <w:p>
            <w:r>
              <w:t>76.3%</w:t>
            </w:r>
          </w:p>
        </w:tc>
        <w:tc>
          <w:tcPr>
            <w:tcW w:type="dxa" w:w="1234"/>
          </w:tcPr>
          <w:p>
            <w:r>
              <w:t>0.82</w:t>
            </w:r>
          </w:p>
        </w:tc>
        <w:tc>
          <w:tcPr>
            <w:tcW w:type="dxa" w:w="1234"/>
          </w:tcPr>
          <w:p>
            <w:r>
              <w:t>4026</w:t>
            </w:r>
          </w:p>
        </w:tc>
      </w:tr>
    </w:tbl>
    <w:p>
      <w:r>
        <w:t>Note: Training times reported in seconds. Ensemble combines XGBoost (40%), LSTM (35%), and CatBoost (25%) using weighted voting.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